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Astryd Cadena Collazo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1545104769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Ingeniería De Sistemas Y Computación (2a74)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62.4%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4.5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72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6</w:t>
            </w:r>
          </w:p>
        </w:tc>
        <w:tc>
          <w:tcPr>
            <w:tcW w:type="dxa" w:w="1655"/>
          </w:tcPr>
          <w:p>
            <w:r>
              <w:t>9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29</w:t>
            </w:r>
          </w:p>
        </w:tc>
        <w:tc>
          <w:tcPr>
            <w:tcW w:type="dxa" w:w="1655"/>
          </w:tcPr>
          <w:p>
            <w:r>
              <w:t>69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27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15</w:t>
            </w:r>
          </w:p>
        </w:tc>
        <w:tc>
          <w:tcPr>
            <w:tcW w:type="dxa" w:w="1655"/>
          </w:tcPr>
          <w:p>
            <w:r>
              <w:t>13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71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1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2016699</w:t>
            </w:r>
          </w:p>
        </w:tc>
        <w:tc>
          <w:tcPr>
            <w:tcW w:type="dxa" w:w="1471"/>
          </w:tcPr>
          <w:p>
            <w:r>
              <w:t>Estructuras de Datos</w:t>
            </w:r>
          </w:p>
        </w:tc>
        <w:tc>
          <w:tcPr>
            <w:tcW w:type="dxa" w:w="1471"/>
          </w:tcPr>
          <w:p>
            <w:r>
              <w:t>2016699</w:t>
            </w:r>
          </w:p>
        </w:tc>
        <w:tc>
          <w:tcPr>
            <w:tcW w:type="dxa" w:w="1471"/>
          </w:tcPr>
          <w:p>
            <w:r>
              <w:t>Estructuras de Datos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4.9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1000003</w:t>
            </w:r>
          </w:p>
        </w:tc>
        <w:tc>
          <w:tcPr>
            <w:tcW w:type="dxa" w:w="1471"/>
          </w:tcPr>
          <w:p>
            <w:r>
              <w:t>Álgebra Lineal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3.6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1000006</w:t>
            </w:r>
          </w:p>
        </w:tc>
        <w:tc>
          <w:tcPr>
            <w:tcW w:type="dxa" w:w="1471"/>
          </w:tcPr>
          <w:p>
            <w:r>
              <w:t>Cálculo en varias variables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Cálculo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3.9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1000005</w:t>
            </w:r>
          </w:p>
        </w:tc>
        <w:tc>
          <w:tcPr>
            <w:tcW w:type="dxa" w:w="1471"/>
          </w:tcPr>
          <w:p>
            <w:r>
              <w:t>Cálculo Integral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4.5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2023-1S</w:t>
            </w:r>
          </w:p>
        </w:tc>
        <w:tc>
          <w:tcPr>
            <w:tcW w:type="dxa" w:w="1471"/>
          </w:tcPr>
          <w:p>
            <w:r>
              <w:t>2016707</w:t>
            </w:r>
          </w:p>
        </w:tc>
        <w:tc>
          <w:tcPr>
            <w:tcW w:type="dxa" w:w="1471"/>
          </w:tcPr>
          <w:p>
            <w:r>
              <w:t>Sistemas operativos</w:t>
            </w:r>
          </w:p>
        </w:tc>
        <w:tc>
          <w:tcPr>
            <w:tcW w:type="dxa" w:w="1471"/>
          </w:tcPr>
          <w:p>
            <w:r>
              <w:t>2016707</w:t>
            </w:r>
          </w:p>
        </w:tc>
        <w:tc>
          <w:tcPr>
            <w:tcW w:type="dxa" w:w="1471"/>
          </w:tcPr>
          <w:p>
            <w:r>
              <w:t>Sistemas operativos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2016697</w:t>
            </w:r>
          </w:p>
        </w:tc>
        <w:tc>
          <w:tcPr>
            <w:tcW w:type="dxa" w:w="1471"/>
          </w:tcPr>
          <w:p>
            <w:r>
              <w:t>Arquitectura de computadores</w:t>
            </w:r>
          </w:p>
        </w:tc>
        <w:tc>
          <w:tcPr>
            <w:tcW w:type="dxa" w:w="1471"/>
          </w:tcPr>
          <w:p>
            <w:r>
              <w:t>2016697</w:t>
            </w:r>
          </w:p>
        </w:tc>
        <w:tc>
          <w:tcPr>
            <w:tcW w:type="dxa" w:w="1471"/>
          </w:tcPr>
          <w:p>
            <w:r>
              <w:t>Arquitectura de computadores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2016701</w:t>
            </w:r>
          </w:p>
        </w:tc>
        <w:tc>
          <w:tcPr>
            <w:tcW w:type="dxa" w:w="1471"/>
          </w:tcPr>
          <w:p>
            <w:r>
              <w:t>Ingeniería de software I</w:t>
            </w:r>
          </w:p>
        </w:tc>
        <w:tc>
          <w:tcPr>
            <w:tcW w:type="dxa" w:w="1471"/>
          </w:tcPr>
          <w:p>
            <w:r>
              <w:t>2016701</w:t>
            </w:r>
          </w:p>
        </w:tc>
        <w:tc>
          <w:tcPr>
            <w:tcW w:type="dxa" w:w="1471"/>
          </w:tcPr>
          <w:p>
            <w:r>
              <w:t>Ingeniería de software I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2023-1S</w:t>
            </w:r>
          </w:p>
        </w:tc>
        <w:tc>
          <w:tcPr>
            <w:tcW w:type="dxa" w:w="1471"/>
          </w:tcPr>
          <w:p>
            <w:r>
              <w:t>2025967</w:t>
            </w:r>
          </w:p>
        </w:tc>
        <w:tc>
          <w:tcPr>
            <w:tcW w:type="dxa" w:w="1471"/>
          </w:tcPr>
          <w:p>
            <w:r>
              <w:t>Redes de computadores</w:t>
            </w:r>
          </w:p>
        </w:tc>
        <w:tc>
          <w:tcPr>
            <w:tcW w:type="dxa" w:w="1471"/>
          </w:tcPr>
          <w:p>
            <w:r>
              <w:t>2025967</w:t>
            </w:r>
          </w:p>
        </w:tc>
        <w:tc>
          <w:tcPr>
            <w:tcW w:type="dxa" w:w="1471"/>
          </w:tcPr>
          <w:p>
            <w:r>
              <w:t>Redes de computadores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2015957</w:t>
            </w:r>
          </w:p>
        </w:tc>
        <w:tc>
          <w:tcPr>
            <w:tcW w:type="dxa" w:w="1891"/>
          </w:tcPr>
          <w:p>
            <w:r>
              <w:t>Geomática Aplicada</w:t>
            </w:r>
          </w:p>
        </w:tc>
        <w:tc>
          <w:tcPr>
            <w:tcW w:type="dxa" w:w="1891"/>
          </w:tcPr>
          <w:p>
            <w:r>
              <w:t>2015957</w:t>
            </w:r>
          </w:p>
        </w:tc>
        <w:tc>
          <w:tcPr>
            <w:tcW w:type="dxa" w:w="1891"/>
          </w:tcPr>
          <w:p>
            <w:r>
              <w:t>Geomática Aplicada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2015970</w:t>
            </w:r>
          </w:p>
        </w:tc>
        <w:tc>
          <w:tcPr>
            <w:tcW w:type="dxa" w:w="1891"/>
          </w:tcPr>
          <w:p>
            <w:r>
              <w:t>Métodos numéricos</w:t>
            </w:r>
          </w:p>
        </w:tc>
        <w:tc>
          <w:tcPr>
            <w:tcW w:type="dxa" w:w="1891"/>
          </w:tcPr>
          <w:p>
            <w:r>
              <w:t>2015970</w:t>
            </w:r>
          </w:p>
        </w:tc>
        <w:tc>
          <w:tcPr>
            <w:tcW w:type="dxa" w:w="1891"/>
          </w:tcPr>
          <w:p>
            <w:r>
              <w:t>Métodos numéricos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2021152</w:t>
            </w:r>
          </w:p>
        </w:tc>
        <w:tc>
          <w:tcPr>
            <w:tcW w:type="dxa" w:w="1891"/>
          </w:tcPr>
          <w:p>
            <w:r>
              <w:t>Cuántica para todos y para todo</w:t>
            </w:r>
          </w:p>
        </w:tc>
        <w:tc>
          <w:tcPr>
            <w:tcW w:type="dxa" w:w="1891"/>
          </w:tcPr>
          <w:p>
            <w:r>
              <w:t>2021152</w:t>
            </w:r>
          </w:p>
        </w:tc>
        <w:tc>
          <w:tcPr>
            <w:tcW w:type="dxa" w:w="1891"/>
          </w:tcPr>
          <w:p>
            <w:r>
              <w:t>Cuántica para todos y para todo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2015734</w:t>
            </w:r>
          </w:p>
        </w:tc>
        <w:tc>
          <w:tcPr>
            <w:tcW w:type="dxa" w:w="1891"/>
          </w:tcPr>
          <w:p>
            <w:r>
              <w:t>Programación de computadores</w:t>
            </w:r>
          </w:p>
        </w:tc>
        <w:tc>
          <w:tcPr>
            <w:tcW w:type="dxa" w:w="1891"/>
          </w:tcPr>
          <w:p>
            <w:r>
              <w:t>2015734</w:t>
            </w:r>
          </w:p>
        </w:tc>
        <w:tc>
          <w:tcPr>
            <w:tcW w:type="dxa" w:w="1891"/>
          </w:tcPr>
          <w:p>
            <w:r>
              <w:t>Programación de computadores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1000024</w:t>
            </w:r>
          </w:p>
        </w:tc>
        <w:tc>
          <w:tcPr>
            <w:tcW w:type="dxa" w:w="1891"/>
          </w:tcPr>
          <w:p>
            <w:r>
              <w:t>Principios de química</w:t>
            </w:r>
          </w:p>
        </w:tc>
        <w:tc>
          <w:tcPr>
            <w:tcW w:type="dxa" w:w="1891"/>
          </w:tcPr>
          <w:p>
            <w:r>
              <w:t>1000024</w:t>
            </w:r>
          </w:p>
        </w:tc>
        <w:tc>
          <w:tcPr>
            <w:tcW w:type="dxa" w:w="1891"/>
          </w:tcPr>
          <w:p>
            <w:r>
              <w:t>Principios de química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2022-1S</w:t>
            </w:r>
          </w:p>
        </w:tc>
        <w:tc>
          <w:tcPr>
            <w:tcW w:type="dxa" w:w="1891"/>
          </w:tcPr>
          <w:p>
            <w:r>
              <w:t>2025975</w:t>
            </w:r>
          </w:p>
        </w:tc>
        <w:tc>
          <w:tcPr>
            <w:tcW w:type="dxa" w:w="1891"/>
          </w:tcPr>
          <w:p>
            <w:r>
              <w:t>Introducción a la ingeniería de sistemas y co</w:t>
            </w:r>
          </w:p>
        </w:tc>
        <w:tc>
          <w:tcPr>
            <w:tcW w:type="dxa" w:w="1891"/>
          </w:tcPr>
          <w:p>
            <w:r>
              <w:t>2025975</w:t>
            </w:r>
          </w:p>
        </w:tc>
        <w:tc>
          <w:tcPr>
            <w:tcW w:type="dxa" w:w="1891"/>
          </w:tcPr>
          <w:p>
            <w:r>
              <w:t>Introducción a la ingeniería de sistemas y co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2015956</w:t>
            </w:r>
          </w:p>
        </w:tc>
        <w:tc>
          <w:tcPr>
            <w:tcW w:type="dxa" w:w="1891"/>
          </w:tcPr>
          <w:p>
            <w:r>
              <w:t>Geología</w:t>
            </w:r>
          </w:p>
        </w:tc>
        <w:tc>
          <w:tcPr>
            <w:tcW w:type="dxa" w:w="1891"/>
          </w:tcPr>
          <w:p>
            <w:r>
              <w:t>2015956</w:t>
            </w:r>
          </w:p>
        </w:tc>
        <w:tc>
          <w:tcPr>
            <w:tcW w:type="dxa" w:w="1891"/>
          </w:tcPr>
          <w:p>
            <w:r>
              <w:t>Geología</w:t>
            </w:r>
          </w:p>
        </w:tc>
        <w:tc>
          <w:tcPr>
            <w:tcW w:type="dxa" w:w="1891"/>
          </w:tcPr>
          <w:p>
            <w:r>
              <w:t>4.6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Dispone de los créditos suficientes y además presenta un PAPA mayor o igual a 4.3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