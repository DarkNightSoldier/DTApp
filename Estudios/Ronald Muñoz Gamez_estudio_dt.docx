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Ronald Muñoz Gamez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1784659827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Matemáticas (2518)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47.9%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4.5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70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40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12</w:t>
            </w:r>
          </w:p>
        </w:tc>
        <w:tc>
          <w:tcPr>
            <w:tcW w:type="dxa" w:w="1655"/>
          </w:tcPr>
          <w:p>
            <w:r>
              <w:t>67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9</w:t>
            </w:r>
          </w:p>
        </w:tc>
        <w:tc>
          <w:tcPr>
            <w:tcW w:type="dxa" w:w="1655"/>
          </w:tcPr>
          <w:p>
            <w:r>
              <w:t>7</w:t>
            </w:r>
          </w:p>
        </w:tc>
        <w:tc>
          <w:tcPr>
            <w:tcW w:type="dxa" w:w="1655"/>
          </w:tcPr>
          <w:p>
            <w:r>
              <w:t>13</w:t>
            </w:r>
          </w:p>
        </w:tc>
        <w:tc>
          <w:tcPr>
            <w:tcW w:type="dxa" w:w="1655"/>
          </w:tcPr>
          <w:p>
            <w:r>
              <w:t>19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16</w:t>
            </w:r>
          </w:p>
        </w:tc>
        <w:tc>
          <w:tcPr>
            <w:tcW w:type="dxa" w:w="1655"/>
          </w:tcPr>
          <w:p>
            <w:r>
              <w:t>72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4.5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2015178</w:t>
            </w:r>
          </w:p>
        </w:tc>
        <w:tc>
          <w:tcPr>
            <w:tcW w:type="dxa" w:w="1471"/>
          </w:tcPr>
          <w:p>
            <w:r>
              <w:t>Probabilidad</w:t>
            </w:r>
          </w:p>
        </w:tc>
        <w:tc>
          <w:tcPr>
            <w:tcW w:type="dxa" w:w="1471"/>
          </w:tcPr>
          <w:p>
            <w:r>
              <w:t>2015178</w:t>
            </w:r>
          </w:p>
        </w:tc>
        <w:tc>
          <w:tcPr>
            <w:tcW w:type="dxa" w:w="1471"/>
          </w:tcPr>
          <w:p>
            <w:r>
              <w:t>Probabilidad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2025819</w:t>
            </w:r>
          </w:p>
        </w:tc>
        <w:tc>
          <w:tcPr>
            <w:tcW w:type="dxa" w:w="1471"/>
          </w:tcPr>
          <w:p>
            <w:r>
              <w:t>Introducción a la teoría de conjuntos</w:t>
            </w:r>
          </w:p>
        </w:tc>
        <w:tc>
          <w:tcPr>
            <w:tcW w:type="dxa" w:w="1471"/>
          </w:tcPr>
          <w:p>
            <w:r>
              <w:t>2025819</w:t>
            </w:r>
          </w:p>
        </w:tc>
        <w:tc>
          <w:tcPr>
            <w:tcW w:type="dxa" w:w="1471"/>
          </w:tcPr>
          <w:p>
            <w:r>
              <w:t>Introducción a la teoría de conjuntos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4.2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2015155</w:t>
            </w:r>
          </w:p>
        </w:tc>
        <w:tc>
          <w:tcPr>
            <w:tcW w:type="dxa" w:w="1471"/>
          </w:tcPr>
          <w:p>
            <w:r>
              <w:t>Introducción al análisis real</w:t>
            </w:r>
          </w:p>
        </w:tc>
        <w:tc>
          <w:tcPr>
            <w:tcW w:type="dxa" w:w="1471"/>
          </w:tcPr>
          <w:p>
            <w:r>
              <w:t>2015155</w:t>
            </w:r>
          </w:p>
        </w:tc>
        <w:tc>
          <w:tcPr>
            <w:tcW w:type="dxa" w:w="1471"/>
          </w:tcPr>
          <w:p>
            <w:r>
              <w:t>Introducción al análisis real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3.4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2015152</w:t>
            </w:r>
          </w:p>
        </w:tc>
        <w:tc>
          <w:tcPr>
            <w:tcW w:type="dxa" w:w="1471"/>
          </w:tcPr>
          <w:p>
            <w:r>
              <w:t>Grupos y anillos</w:t>
            </w:r>
          </w:p>
        </w:tc>
        <w:tc>
          <w:tcPr>
            <w:tcW w:type="dxa" w:w="1471"/>
          </w:tcPr>
          <w:p>
            <w:r>
              <w:t>2015152</w:t>
            </w:r>
          </w:p>
        </w:tc>
        <w:tc>
          <w:tcPr>
            <w:tcW w:type="dxa" w:w="1471"/>
          </w:tcPr>
          <w:p>
            <w:r>
              <w:t>Grupos y anillos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4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2026555</w:t>
            </w:r>
          </w:p>
        </w:tc>
        <w:tc>
          <w:tcPr>
            <w:tcW w:type="dxa" w:w="1471"/>
          </w:tcPr>
          <w:p>
            <w:r>
              <w:t>Algebra abstracta y computacional</w:t>
            </w:r>
          </w:p>
        </w:tc>
        <w:tc>
          <w:tcPr>
            <w:tcW w:type="dxa" w:w="1471"/>
          </w:tcPr>
          <w:p>
            <w:r>
              <w:t>2026555</w:t>
            </w:r>
          </w:p>
        </w:tc>
        <w:tc>
          <w:tcPr>
            <w:tcW w:type="dxa" w:w="1471"/>
          </w:tcPr>
          <w:p>
            <w:r>
              <w:t>Algebra abstracta y computacional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2027629</w:t>
            </w:r>
          </w:p>
        </w:tc>
        <w:tc>
          <w:tcPr>
            <w:tcW w:type="dxa" w:w="1471"/>
          </w:tcPr>
          <w:p>
            <w:r>
              <w:t>Lógica computacional</w:t>
            </w:r>
          </w:p>
        </w:tc>
        <w:tc>
          <w:tcPr>
            <w:tcW w:type="dxa" w:w="1471"/>
          </w:tcPr>
          <w:p>
            <w:r>
              <w:t>2027629</w:t>
            </w:r>
          </w:p>
        </w:tc>
        <w:tc>
          <w:tcPr>
            <w:tcW w:type="dxa" w:w="1471"/>
          </w:tcPr>
          <w:p>
            <w:r>
              <w:t>Lógica computacional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4.5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2015180</w:t>
            </w:r>
          </w:p>
        </w:tc>
        <w:tc>
          <w:tcPr>
            <w:tcW w:type="dxa" w:w="1891"/>
          </w:tcPr>
          <w:p>
            <w:r>
              <w:t>Programación y métodos numéricos</w:t>
            </w:r>
          </w:p>
        </w:tc>
        <w:tc>
          <w:tcPr>
            <w:tcW w:type="dxa" w:w="1891"/>
          </w:tcPr>
          <w:p>
            <w:r>
              <w:t>2015180</w:t>
            </w:r>
          </w:p>
        </w:tc>
        <w:tc>
          <w:tcPr>
            <w:tcW w:type="dxa" w:w="1891"/>
          </w:tcPr>
          <w:p>
            <w:r>
              <w:t>Programación y métodos numéricos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2015158</w:t>
            </w:r>
          </w:p>
        </w:tc>
        <w:tc>
          <w:tcPr>
            <w:tcW w:type="dxa" w:w="1891"/>
          </w:tcPr>
          <w:p>
            <w:r>
              <w:t>Topología general</w:t>
            </w:r>
          </w:p>
        </w:tc>
        <w:tc>
          <w:tcPr>
            <w:tcW w:type="dxa" w:w="1891"/>
          </w:tcPr>
          <w:p>
            <w:r>
              <w:t>2015158</w:t>
            </w:r>
          </w:p>
        </w:tc>
        <w:tc>
          <w:tcPr>
            <w:tcW w:type="dxa" w:w="1891"/>
          </w:tcPr>
          <w:p>
            <w:r>
              <w:t>Topología general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2015172</w:t>
            </w:r>
          </w:p>
        </w:tc>
        <w:tc>
          <w:tcPr>
            <w:tcW w:type="dxa" w:w="1891"/>
          </w:tcPr>
          <w:p>
            <w:r>
              <w:t>Geometría elemental</w:t>
            </w:r>
          </w:p>
        </w:tc>
        <w:tc>
          <w:tcPr>
            <w:tcW w:type="dxa" w:w="1891"/>
          </w:tcPr>
          <w:p>
            <w:r>
              <w:t>2015172</w:t>
            </w:r>
          </w:p>
        </w:tc>
        <w:tc>
          <w:tcPr>
            <w:tcW w:type="dxa" w:w="1891"/>
          </w:tcPr>
          <w:p>
            <w:r>
              <w:t>Geometría elemental</w:t>
            </w:r>
          </w:p>
        </w:tc>
        <w:tc>
          <w:tcPr>
            <w:tcW w:type="dxa" w:w="1891"/>
          </w:tcPr>
          <w:p>
            <w:r>
              <w:t>4.5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4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3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16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