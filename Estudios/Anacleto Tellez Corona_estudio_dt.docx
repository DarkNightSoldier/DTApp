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Anacleto Tellez Corona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1438811712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Ingeniería De Sistemas Y Computación (2a74)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03/03/2025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85.5%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4.4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74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13</w:t>
            </w:r>
          </w:p>
        </w:tc>
        <w:tc>
          <w:tcPr>
            <w:tcW w:type="dxa" w:w="1655"/>
          </w:tcPr>
          <w:p>
            <w:r>
              <w:t>15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30</w:t>
            </w:r>
          </w:p>
        </w:tc>
        <w:tc>
          <w:tcPr>
            <w:tcW w:type="dxa" w:w="1655"/>
          </w:tcPr>
          <w:p>
            <w:r>
              <w:t>83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27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7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58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</w:t>
            </w:r>
          </w:p>
        </w:tc>
        <w:tc>
          <w:tcPr>
            <w:tcW w:type="dxa" w:w="1655"/>
          </w:tcPr>
          <w:p>
            <w:r>
              <w:t>2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2020-2S</w:t>
            </w:r>
          </w:p>
        </w:tc>
        <w:tc>
          <w:tcPr>
            <w:tcW w:type="dxa" w:w="1471"/>
          </w:tcPr>
          <w:p>
            <w:r>
              <w:t>2016699</w:t>
            </w:r>
          </w:p>
        </w:tc>
        <w:tc>
          <w:tcPr>
            <w:tcW w:type="dxa" w:w="1471"/>
          </w:tcPr>
          <w:p>
            <w:r>
              <w:t>Estructuras de Datos</w:t>
            </w:r>
          </w:p>
        </w:tc>
        <w:tc>
          <w:tcPr>
            <w:tcW w:type="dxa" w:w="1471"/>
          </w:tcPr>
          <w:p>
            <w:r>
              <w:t>2016699</w:t>
            </w:r>
          </w:p>
        </w:tc>
        <w:tc>
          <w:tcPr>
            <w:tcW w:type="dxa" w:w="1471"/>
          </w:tcPr>
          <w:p>
            <w:r>
              <w:t>Estructuras de Datos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4.7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2018-2S</w:t>
            </w:r>
          </w:p>
        </w:tc>
        <w:tc>
          <w:tcPr>
            <w:tcW w:type="dxa" w:w="1471"/>
          </w:tcPr>
          <w:p>
            <w:r>
              <w:t>1000004</w:t>
            </w:r>
          </w:p>
        </w:tc>
        <w:tc>
          <w:tcPr>
            <w:tcW w:type="dxa" w:w="1471"/>
          </w:tcPr>
          <w:p>
            <w:r>
              <w:t>Cálculo diferencial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2019-1S</w:t>
            </w:r>
          </w:p>
        </w:tc>
        <w:tc>
          <w:tcPr>
            <w:tcW w:type="dxa" w:w="1471"/>
          </w:tcPr>
          <w:p>
            <w:r>
              <w:t>1000003</w:t>
            </w:r>
          </w:p>
        </w:tc>
        <w:tc>
          <w:tcPr>
            <w:tcW w:type="dxa" w:w="1471"/>
          </w:tcPr>
          <w:p>
            <w:r>
              <w:t>Álgebra Lineal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3.8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2019-2S</w:t>
            </w:r>
          </w:p>
        </w:tc>
        <w:tc>
          <w:tcPr>
            <w:tcW w:type="dxa" w:w="1471"/>
          </w:tcPr>
          <w:p>
            <w:r>
              <w:t>1000005</w:t>
            </w:r>
          </w:p>
        </w:tc>
        <w:tc>
          <w:tcPr>
            <w:tcW w:type="dxa" w:w="1471"/>
          </w:tcPr>
          <w:p>
            <w:r>
              <w:t>Cálculo Integral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4.4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2020-2S</w:t>
            </w:r>
          </w:p>
        </w:tc>
        <w:tc>
          <w:tcPr>
            <w:tcW w:type="dxa" w:w="1471"/>
          </w:tcPr>
          <w:p>
            <w:r>
              <w:t>1000006</w:t>
            </w:r>
          </w:p>
        </w:tc>
        <w:tc>
          <w:tcPr>
            <w:tcW w:type="dxa" w:w="1471"/>
          </w:tcPr>
          <w:p>
            <w:r>
              <w:t>Cálculo en varias variables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Cálculo vectorial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1000013</w:t>
            </w:r>
          </w:p>
        </w:tc>
        <w:tc>
          <w:tcPr>
            <w:tcW w:type="dxa" w:w="1471"/>
          </w:tcPr>
          <w:p>
            <w:r>
              <w:t>Probabilidad y Estadística Fundamental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4.8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2016698</w:t>
            </w:r>
          </w:p>
        </w:tc>
        <w:tc>
          <w:tcPr>
            <w:tcW w:type="dxa" w:w="1471"/>
          </w:tcPr>
          <w:p>
            <w:r>
              <w:t>Elementos de computadores</w:t>
            </w:r>
          </w:p>
        </w:tc>
        <w:tc>
          <w:tcPr>
            <w:tcW w:type="dxa" w:w="1471"/>
          </w:tcPr>
          <w:p>
            <w:r>
              <w:t>2016698</w:t>
            </w:r>
          </w:p>
        </w:tc>
        <w:tc>
          <w:tcPr>
            <w:tcW w:type="dxa" w:w="1471"/>
          </w:tcPr>
          <w:p>
            <w:r>
              <w:t>Elementos de computadores</w:t>
            </w:r>
          </w:p>
        </w:tc>
        <w:tc>
          <w:tcPr>
            <w:tcW w:type="dxa" w:w="1471"/>
          </w:tcPr>
          <w:p>
            <w:r>
              <w:t>SISTEMAS OPERATIVOS, DE CÓMPUTO Y COMPILADORES</w:t>
            </w:r>
          </w:p>
        </w:tc>
        <w:tc>
          <w:tcPr>
            <w:tcW w:type="dxa" w:w="1471"/>
          </w:tcPr>
          <w:p>
            <w:r>
              <w:t>4.1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2015174</w:t>
            </w:r>
          </w:p>
        </w:tc>
        <w:tc>
          <w:tcPr>
            <w:tcW w:type="dxa" w:w="1471"/>
          </w:tcPr>
          <w:p>
            <w:r>
              <w:t>Introducción a la teoría de la computación</w:t>
            </w:r>
          </w:p>
        </w:tc>
        <w:tc>
          <w:tcPr>
            <w:tcW w:type="dxa" w:w="1471"/>
          </w:tcPr>
          <w:p>
            <w:r>
              <w:t>2015174</w:t>
            </w:r>
          </w:p>
        </w:tc>
        <w:tc>
          <w:tcPr>
            <w:tcW w:type="dxa" w:w="1471"/>
          </w:tcPr>
          <w:p>
            <w:r>
              <w:t>Introducción a la teoría de la computación</w:t>
            </w:r>
          </w:p>
        </w:tc>
        <w:tc>
          <w:tcPr>
            <w:tcW w:type="dxa" w:w="1471"/>
          </w:tcPr>
          <w:p>
            <w:r>
              <w:t>ALGORITMOS Y TEORÍA DE LA COMPUTACIÓN</w:t>
            </w:r>
          </w:p>
        </w:tc>
        <w:tc>
          <w:tcPr>
            <w:tcW w:type="dxa" w:w="1471"/>
          </w:tcPr>
          <w:p>
            <w:r>
              <w:t>4.9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2016707</w:t>
            </w:r>
          </w:p>
        </w:tc>
        <w:tc>
          <w:tcPr>
            <w:tcW w:type="dxa" w:w="1471"/>
          </w:tcPr>
          <w:p>
            <w:r>
              <w:t>Sistemas operativos</w:t>
            </w:r>
          </w:p>
        </w:tc>
        <w:tc>
          <w:tcPr>
            <w:tcW w:type="dxa" w:w="1471"/>
          </w:tcPr>
          <w:p>
            <w:r>
              <w:t>2016707</w:t>
            </w:r>
          </w:p>
        </w:tc>
        <w:tc>
          <w:tcPr>
            <w:tcW w:type="dxa" w:w="1471"/>
          </w:tcPr>
          <w:p>
            <w:r>
              <w:t>Sistemas operativos</w:t>
            </w:r>
          </w:p>
        </w:tc>
        <w:tc>
          <w:tcPr>
            <w:tcW w:type="dxa" w:w="1471"/>
          </w:tcPr>
          <w:p>
            <w:r>
              <w:t>SISTEMAS OPERATIVOS, DE CÓMPUTO Y COMPILADORES</w:t>
            </w:r>
          </w:p>
        </w:tc>
        <w:tc>
          <w:tcPr>
            <w:tcW w:type="dxa" w:w="1471"/>
          </w:tcPr>
          <w:p>
            <w:r>
              <w:t>4.8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2016696</w:t>
            </w:r>
          </w:p>
        </w:tc>
        <w:tc>
          <w:tcPr>
            <w:tcW w:type="dxa" w:w="1471"/>
          </w:tcPr>
          <w:p>
            <w:r>
              <w:t>Algoritmos</w:t>
            </w:r>
          </w:p>
        </w:tc>
        <w:tc>
          <w:tcPr>
            <w:tcW w:type="dxa" w:w="1471"/>
          </w:tcPr>
          <w:p>
            <w:r>
              <w:t>2016696</w:t>
            </w:r>
          </w:p>
        </w:tc>
        <w:tc>
          <w:tcPr>
            <w:tcW w:type="dxa" w:w="1471"/>
          </w:tcPr>
          <w:p>
            <w:r>
              <w:t>Algoritmos</w:t>
            </w:r>
          </w:p>
        </w:tc>
        <w:tc>
          <w:tcPr>
            <w:tcW w:type="dxa" w:w="1471"/>
          </w:tcPr>
          <w:p>
            <w:r>
              <w:t>ALGORITMOS Y TEORÍA DE LA COMPUTACIÓN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2025972</w:t>
            </w:r>
          </w:p>
        </w:tc>
        <w:tc>
          <w:tcPr>
            <w:tcW w:type="dxa" w:w="1471"/>
          </w:tcPr>
          <w:p>
            <w:r>
              <w:t>Introducción a la criptografía y a la segurid</w:t>
            </w:r>
          </w:p>
        </w:tc>
        <w:tc>
          <w:tcPr>
            <w:tcW w:type="dxa" w:w="1471"/>
          </w:tcPr>
          <w:p>
            <w:r>
              <w:t>2027310</w:t>
            </w:r>
          </w:p>
        </w:tc>
        <w:tc>
          <w:tcPr>
            <w:tcW w:type="dxa" w:w="1471"/>
          </w:tcPr>
          <w:p>
            <w:r>
              <w:t>Criptografía</w:t>
            </w:r>
          </w:p>
        </w:tc>
        <w:tc>
          <w:tcPr>
            <w:tcW w:type="dxa" w:w="1471"/>
          </w:tcPr>
          <w:p>
            <w:r>
              <w:t>SEGURIDAD INFORMÁTICA Y CODIFICACIÓN</w:t>
            </w:r>
          </w:p>
        </w:tc>
        <w:tc>
          <w:tcPr>
            <w:tcW w:type="dxa" w:w="1471"/>
          </w:tcPr>
          <w:p>
            <w:r>
              <w:t>4.0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2016722</w:t>
            </w:r>
          </w:p>
        </w:tc>
        <w:tc>
          <w:tcPr>
            <w:tcW w:type="dxa" w:w="1471"/>
          </w:tcPr>
          <w:p>
            <w:r>
              <w:t>Computación paralela y distribuida</w:t>
            </w:r>
          </w:p>
        </w:tc>
        <w:tc>
          <w:tcPr>
            <w:tcW w:type="dxa" w:w="1471"/>
          </w:tcPr>
          <w:p>
            <w:r>
              <w:t>2016722</w:t>
            </w:r>
          </w:p>
        </w:tc>
        <w:tc>
          <w:tcPr>
            <w:tcW w:type="dxa" w:w="1471"/>
          </w:tcPr>
          <w:p>
            <w:r>
              <w:t>Computación paralela y distribuida</w:t>
            </w:r>
          </w:p>
        </w:tc>
        <w:tc>
          <w:tcPr>
            <w:tcW w:type="dxa" w:w="1471"/>
          </w:tcPr>
          <w:p>
            <w:r>
              <w:t>SISTEMAS OPERATIVOS, DE CÓMPUTO Y COMPILADORES</w:t>
            </w:r>
          </w:p>
        </w:tc>
        <w:tc>
          <w:tcPr>
            <w:tcW w:type="dxa" w:w="1471"/>
          </w:tcPr>
          <w:p>
            <w:r>
              <w:t>4.6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2025971</w:t>
            </w:r>
          </w:p>
        </w:tc>
        <w:tc>
          <w:tcPr>
            <w:tcW w:type="dxa" w:w="1471"/>
          </w:tcPr>
          <w:p>
            <w:r>
              <w:t>Optimización</w:t>
            </w:r>
          </w:p>
        </w:tc>
        <w:tc>
          <w:tcPr>
            <w:tcW w:type="dxa" w:w="1471"/>
          </w:tcPr>
          <w:p>
            <w:r>
              <w:t>2025971</w:t>
            </w:r>
          </w:p>
        </w:tc>
        <w:tc>
          <w:tcPr>
            <w:tcW w:type="dxa" w:w="1471"/>
          </w:tcPr>
          <w:p>
            <w:r>
              <w:t>Optimización</w:t>
            </w:r>
          </w:p>
        </w:tc>
        <w:tc>
          <w:tcPr>
            <w:tcW w:type="dxa" w:w="1471"/>
          </w:tcPr>
          <w:p>
            <w:r>
              <w:t>COMPUTACIÓN CIENTÍFICA</w:t>
            </w:r>
          </w:p>
        </w:tc>
        <w:tc>
          <w:tcPr>
            <w:tcW w:type="dxa" w:w="1471"/>
          </w:tcPr>
          <w:p>
            <w:r>
              <w:t>3.7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  <w:tr>
        <w:tc>
          <w:tcPr>
            <w:tcW w:type="dxa" w:w="1471"/>
          </w:tcPr>
          <w:p>
            <w:r>
              <w:t>2021-1S</w:t>
            </w:r>
          </w:p>
        </w:tc>
        <w:tc>
          <w:tcPr>
            <w:tcW w:type="dxa" w:w="1471"/>
          </w:tcPr>
          <w:p>
            <w:r>
              <w:t>2016701</w:t>
            </w:r>
          </w:p>
        </w:tc>
        <w:tc>
          <w:tcPr>
            <w:tcW w:type="dxa" w:w="1471"/>
          </w:tcPr>
          <w:p>
            <w:r>
              <w:t>Ingeniería de software I</w:t>
            </w:r>
          </w:p>
        </w:tc>
        <w:tc>
          <w:tcPr>
            <w:tcW w:type="dxa" w:w="1471"/>
          </w:tcPr>
          <w:p>
            <w:r>
              <w:t>2016701</w:t>
            </w:r>
          </w:p>
        </w:tc>
        <w:tc>
          <w:tcPr>
            <w:tcW w:type="dxa" w:w="1471"/>
          </w:tcPr>
          <w:p>
            <w:r>
              <w:t>Ingeniería de software I</w:t>
            </w:r>
          </w:p>
        </w:tc>
        <w:tc>
          <w:tcPr>
            <w:tcW w:type="dxa" w:w="1471"/>
          </w:tcPr>
          <w:p>
            <w:r>
              <w:t>COMPUTACIÓN APLICADA</w:t>
            </w:r>
          </w:p>
        </w:tc>
        <w:tc>
          <w:tcPr>
            <w:tcW w:type="dxa" w:w="1471"/>
          </w:tcPr>
          <w:p>
            <w:r>
              <w:t>4.8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  <w:tr>
        <w:tc>
          <w:tcPr>
            <w:tcW w:type="dxa" w:w="1471"/>
          </w:tcPr>
          <w:p>
            <w:r>
              <w:t>2020-1S</w:t>
            </w:r>
          </w:p>
        </w:tc>
        <w:tc>
          <w:tcPr>
            <w:tcW w:type="dxa" w:w="1471"/>
          </w:tcPr>
          <w:p>
            <w:r>
              <w:t>2016353</w:t>
            </w:r>
          </w:p>
        </w:tc>
        <w:tc>
          <w:tcPr>
            <w:tcW w:type="dxa" w:w="1471"/>
          </w:tcPr>
          <w:p>
            <w:r>
              <w:t>Bases de datos</w:t>
            </w:r>
          </w:p>
        </w:tc>
        <w:tc>
          <w:tcPr>
            <w:tcW w:type="dxa" w:w="1471"/>
          </w:tcPr>
          <w:p>
            <w:r>
              <w:t>2016353</w:t>
            </w:r>
          </w:p>
        </w:tc>
        <w:tc>
          <w:tcPr>
            <w:tcW w:type="dxa" w:w="1471"/>
          </w:tcPr>
          <w:p>
            <w:r>
              <w:t>Bases de datos</w:t>
            </w:r>
          </w:p>
        </w:tc>
        <w:tc>
          <w:tcPr>
            <w:tcW w:type="dxa" w:w="1471"/>
          </w:tcPr>
          <w:p>
            <w:r>
              <w:t>COMPUTACIÓN APLICADA</w:t>
            </w:r>
          </w:p>
        </w:tc>
        <w:tc>
          <w:tcPr>
            <w:tcW w:type="dxa" w:w="1471"/>
          </w:tcPr>
          <w:p>
            <w:r>
              <w:t>4.7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2019-1S</w:t>
            </w:r>
          </w:p>
        </w:tc>
        <w:tc>
          <w:tcPr>
            <w:tcW w:type="dxa" w:w="1891"/>
          </w:tcPr>
          <w:p>
            <w:r>
              <w:t>2026257</w:t>
            </w:r>
          </w:p>
        </w:tc>
        <w:tc>
          <w:tcPr>
            <w:tcW w:type="dxa" w:w="1891"/>
          </w:tcPr>
          <w:p>
            <w:r>
              <w:t>Cátedra ingenio, ciencia, tecnología y socied</w:t>
            </w:r>
          </w:p>
        </w:tc>
        <w:tc>
          <w:tcPr>
            <w:tcW w:type="dxa" w:w="1891"/>
          </w:tcPr>
          <w:p>
            <w:r>
              <w:t>2026257</w:t>
            </w:r>
          </w:p>
        </w:tc>
        <w:tc>
          <w:tcPr>
            <w:tcW w:type="dxa" w:w="1891"/>
          </w:tcPr>
          <w:p>
            <w:r>
              <w:t>Cátedra ingenio, ciencia, tecnología y socied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1000100</w:t>
            </w:r>
          </w:p>
        </w:tc>
        <w:tc>
          <w:tcPr>
            <w:tcW w:type="dxa" w:w="1891"/>
          </w:tcPr>
          <w:p>
            <w:r>
              <w:t>Cátedra Nacional: Rayos de sol para días de</w:t>
              <w:br/>
              <w:t>lluvia</w:t>
            </w:r>
          </w:p>
        </w:tc>
        <w:tc>
          <w:tcPr>
            <w:tcW w:type="dxa" w:w="1891"/>
          </w:tcPr>
          <w:p>
            <w:r>
              <w:t>1000100</w:t>
            </w:r>
          </w:p>
        </w:tc>
        <w:tc>
          <w:tcPr>
            <w:tcW w:type="dxa" w:w="1891"/>
          </w:tcPr>
          <w:p>
            <w:r>
              <w:t>Cátedra Nacional: Rayos de sol para días de</w:t>
              <w:br/>
              <w:t>lluvia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2024990</w:t>
            </w:r>
          </w:p>
        </w:tc>
        <w:tc>
          <w:tcPr>
            <w:tcW w:type="dxa" w:w="1891"/>
          </w:tcPr>
          <w:p>
            <w:r>
              <w:t>El sida como realidad del proceso vital human</w:t>
            </w:r>
          </w:p>
        </w:tc>
        <w:tc>
          <w:tcPr>
            <w:tcW w:type="dxa" w:w="1891"/>
          </w:tcPr>
          <w:p>
            <w:r>
              <w:t>2024990</w:t>
            </w:r>
          </w:p>
        </w:tc>
        <w:tc>
          <w:tcPr>
            <w:tcW w:type="dxa" w:w="1891"/>
          </w:tcPr>
          <w:p>
            <w:r>
              <w:t>El sida como realidad del proceso vital human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2020-1S</w:t>
            </w:r>
          </w:p>
        </w:tc>
        <w:tc>
          <w:tcPr>
            <w:tcW w:type="dxa" w:w="1891"/>
          </w:tcPr>
          <w:p>
            <w:r>
              <w:t>2025964</w:t>
            </w:r>
          </w:p>
        </w:tc>
        <w:tc>
          <w:tcPr>
            <w:tcW w:type="dxa" w:w="1891"/>
          </w:tcPr>
          <w:p>
            <w:r>
              <w:t>Matemáticas discretas II</w:t>
            </w:r>
          </w:p>
        </w:tc>
        <w:tc>
          <w:tcPr>
            <w:tcW w:type="dxa" w:w="1891"/>
          </w:tcPr>
          <w:p>
            <w:r>
              <w:t>2025964</w:t>
            </w:r>
          </w:p>
        </w:tc>
        <w:tc>
          <w:tcPr>
            <w:tcW w:type="dxa" w:w="1891"/>
          </w:tcPr>
          <w:p>
            <w:r>
              <w:t>Matemáticas discretas II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2028663</w:t>
            </w:r>
          </w:p>
        </w:tc>
        <w:tc>
          <w:tcPr>
            <w:tcW w:type="dxa" w:w="1891"/>
          </w:tcPr>
          <w:p>
            <w:r>
              <w:t>El desafío de implementar la virtualidad</w:t>
            </w:r>
          </w:p>
        </w:tc>
        <w:tc>
          <w:tcPr>
            <w:tcW w:type="dxa" w:w="1891"/>
          </w:tcPr>
          <w:p>
            <w:r>
              <w:t>2028663</w:t>
            </w:r>
          </w:p>
        </w:tc>
        <w:tc>
          <w:tcPr>
            <w:tcW w:type="dxa" w:w="1891"/>
          </w:tcPr>
          <w:p>
            <w:r>
              <w:t>El desafío de implementar la virtualidad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2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2015703</w:t>
            </w:r>
          </w:p>
        </w:tc>
        <w:tc>
          <w:tcPr>
            <w:tcW w:type="dxa" w:w="1891"/>
          </w:tcPr>
          <w:p>
            <w:r>
              <w:t>Ingeniería económica</w:t>
            </w:r>
          </w:p>
        </w:tc>
        <w:tc>
          <w:tcPr>
            <w:tcW w:type="dxa" w:w="1891"/>
          </w:tcPr>
          <w:p>
            <w:r>
              <w:t>2015703</w:t>
            </w:r>
          </w:p>
        </w:tc>
        <w:tc>
          <w:tcPr>
            <w:tcW w:type="dxa" w:w="1891"/>
          </w:tcPr>
          <w:p>
            <w:r>
              <w:t>Ingeniería económica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2025983</w:t>
            </w:r>
          </w:p>
        </w:tc>
        <w:tc>
          <w:tcPr>
            <w:tcW w:type="dxa" w:w="1891"/>
          </w:tcPr>
          <w:p>
            <w:r>
              <w:t>Arquitectura de infraestructura y gobierno  d</w:t>
            </w:r>
          </w:p>
        </w:tc>
        <w:tc>
          <w:tcPr>
            <w:tcW w:type="dxa" w:w="1891"/>
          </w:tcPr>
          <w:p>
            <w:r>
              <w:t>2025983</w:t>
            </w:r>
          </w:p>
        </w:tc>
        <w:tc>
          <w:tcPr>
            <w:tcW w:type="dxa" w:w="1891"/>
          </w:tcPr>
          <w:p>
            <w:r>
              <w:t>Arquitectura de infraestructura y gobierno  d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1000124</w:t>
            </w:r>
          </w:p>
        </w:tc>
        <w:tc>
          <w:tcPr>
            <w:tcW w:type="dxa" w:w="1891"/>
          </w:tcPr>
          <w:p>
            <w:r>
              <w:t>Cátedra nacional neurociencia para todes</w:t>
            </w:r>
          </w:p>
        </w:tc>
        <w:tc>
          <w:tcPr>
            <w:tcW w:type="dxa" w:w="1891"/>
          </w:tcPr>
          <w:p>
            <w:r>
              <w:t>1000124</w:t>
            </w:r>
          </w:p>
        </w:tc>
        <w:tc>
          <w:tcPr>
            <w:tcW w:type="dxa" w:w="1891"/>
          </w:tcPr>
          <w:p>
            <w:r>
              <w:t>Cátedra nacional neurociencia para todes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2027992</w:t>
            </w:r>
          </w:p>
        </w:tc>
        <w:tc>
          <w:tcPr>
            <w:tcW w:type="dxa" w:w="1891"/>
          </w:tcPr>
          <w:p>
            <w:r>
              <w:t>Cátedra de gestión y organizaciones</w:t>
            </w:r>
          </w:p>
        </w:tc>
        <w:tc>
          <w:tcPr>
            <w:tcW w:type="dxa" w:w="1891"/>
          </w:tcPr>
          <w:p>
            <w:r>
              <w:t>2027992</w:t>
            </w:r>
          </w:p>
        </w:tc>
        <w:tc>
          <w:tcPr>
            <w:tcW w:type="dxa" w:w="1891"/>
          </w:tcPr>
          <w:p>
            <w:r>
              <w:t>Cátedra de gestión y organizaciones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1000075</w:t>
            </w:r>
          </w:p>
        </w:tc>
        <w:tc>
          <w:tcPr>
            <w:tcW w:type="dxa" w:w="1891"/>
          </w:tcPr>
          <w:p>
            <w:r>
              <w:t>Gráfica interactiva</w:t>
            </w:r>
          </w:p>
        </w:tc>
        <w:tc>
          <w:tcPr>
            <w:tcW w:type="dxa" w:w="1891"/>
          </w:tcPr>
          <w:p>
            <w:r>
              <w:t>1000075</w:t>
            </w:r>
          </w:p>
        </w:tc>
        <w:tc>
          <w:tcPr>
            <w:tcW w:type="dxa" w:w="1891"/>
          </w:tcPr>
          <w:p>
            <w:r>
              <w:t>Gráfica interactiva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3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4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Dispone de los créditos suficientes y además presenta un PAPA mayor o igual a 4.3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