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Adimar Casanova Huerta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1487220572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Física (2516)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03/03/2025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63.8%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4.3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77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20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30</w:t>
            </w:r>
          </w:p>
        </w:tc>
        <w:tc>
          <w:tcPr>
            <w:tcW w:type="dxa" w:w="1655"/>
          </w:tcPr>
          <w:p>
            <w:r>
              <w:t>53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29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88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</w:t>
            </w:r>
          </w:p>
        </w:tc>
        <w:tc>
          <w:tcPr>
            <w:tcW w:type="dxa" w:w="1655"/>
          </w:tcPr>
          <w:p>
            <w:r>
              <w:t>2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2016651</w:t>
            </w:r>
          </w:p>
        </w:tc>
        <w:tc>
          <w:tcPr>
            <w:tcW w:type="dxa" w:w="1471"/>
          </w:tcPr>
          <w:p>
            <w:r>
              <w:t>Fundamentos de Física Teórica</w:t>
            </w:r>
          </w:p>
        </w:tc>
        <w:tc>
          <w:tcPr>
            <w:tcW w:type="dxa" w:w="1471"/>
          </w:tcPr>
          <w:p>
            <w:r>
              <w:t>2016651</w:t>
            </w:r>
          </w:p>
        </w:tc>
        <w:tc>
          <w:tcPr>
            <w:tcW w:type="dxa" w:w="1471"/>
          </w:tcPr>
          <w:p>
            <w:r>
              <w:t>Fundamentos de Física Teórica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2016652</w:t>
            </w:r>
          </w:p>
        </w:tc>
        <w:tc>
          <w:tcPr>
            <w:tcW w:type="dxa" w:w="1891"/>
          </w:tcPr>
          <w:p>
            <w:r>
              <w:t>Programación e introducción a los métodos</w:t>
              <w:br/>
              <w:t>num</w:t>
            </w:r>
          </w:p>
        </w:tc>
        <w:tc>
          <w:tcPr>
            <w:tcW w:type="dxa" w:w="1891"/>
          </w:tcPr>
          <w:p>
            <w:r>
              <w:t>2016652</w:t>
            </w:r>
          </w:p>
        </w:tc>
        <w:tc>
          <w:tcPr>
            <w:tcW w:type="dxa" w:w="1891"/>
          </w:tcPr>
          <w:p>
            <w:r>
              <w:t>Programación e introducción a los métodos</w:t>
              <w:br/>
              <w:t>num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2016665</w:t>
            </w:r>
          </w:p>
        </w:tc>
        <w:tc>
          <w:tcPr>
            <w:tcW w:type="dxa" w:w="1891"/>
          </w:tcPr>
          <w:p>
            <w:r>
              <w:t>Temas de Física Contemporánea</w:t>
            </w:r>
          </w:p>
        </w:tc>
        <w:tc>
          <w:tcPr>
            <w:tcW w:type="dxa" w:w="1891"/>
          </w:tcPr>
          <w:p>
            <w:r>
              <w:t>2016665</w:t>
            </w:r>
          </w:p>
        </w:tc>
        <w:tc>
          <w:tcPr>
            <w:tcW w:type="dxa" w:w="1891"/>
          </w:tcPr>
          <w:p>
            <w:r>
              <w:t>Temas de Física Contemporánea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1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2016688</w:t>
            </w:r>
          </w:p>
        </w:tc>
        <w:tc>
          <w:tcPr>
            <w:tcW w:type="dxa" w:w="1891"/>
          </w:tcPr>
          <w:p>
            <w:r>
              <w:t>Mecánica Cuántica II</w:t>
            </w:r>
          </w:p>
        </w:tc>
        <w:tc>
          <w:tcPr>
            <w:tcW w:type="dxa" w:w="1891"/>
          </w:tcPr>
          <w:p>
            <w:r>
              <w:t>2016688</w:t>
            </w:r>
          </w:p>
        </w:tc>
        <w:tc>
          <w:tcPr>
            <w:tcW w:type="dxa" w:w="1891"/>
          </w:tcPr>
          <w:p>
            <w:r>
              <w:t>Mecánica Cuántica 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2022225</w:t>
            </w:r>
          </w:p>
        </w:tc>
        <w:tc>
          <w:tcPr>
            <w:tcW w:type="dxa" w:w="1891"/>
          </w:tcPr>
          <w:p>
            <w:r>
              <w:t>Movilidad y Transporte Urbano</w:t>
            </w:r>
          </w:p>
        </w:tc>
        <w:tc>
          <w:tcPr>
            <w:tcW w:type="dxa" w:w="1891"/>
          </w:tcPr>
          <w:p>
            <w:r>
              <w:t>2022225</w:t>
            </w:r>
          </w:p>
        </w:tc>
        <w:tc>
          <w:tcPr>
            <w:tcW w:type="dxa" w:w="1891"/>
          </w:tcPr>
          <w:p>
            <w:r>
              <w:t>Movilidad y Transporte Urbano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2016682</w:t>
            </w:r>
          </w:p>
        </w:tc>
        <w:tc>
          <w:tcPr>
            <w:tcW w:type="dxa" w:w="1891"/>
          </w:tcPr>
          <w:p>
            <w:r>
              <w:t>Oscilaciones y Ondas</w:t>
            </w:r>
          </w:p>
        </w:tc>
        <w:tc>
          <w:tcPr>
            <w:tcW w:type="dxa" w:w="1891"/>
          </w:tcPr>
          <w:p>
            <w:r>
              <w:t>2016682</w:t>
            </w:r>
          </w:p>
        </w:tc>
        <w:tc>
          <w:tcPr>
            <w:tcW w:type="dxa" w:w="1891"/>
          </w:tcPr>
          <w:p>
            <w:r>
              <w:t>Oscilaciones y Ondas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2016675</w:t>
            </w:r>
          </w:p>
        </w:tc>
        <w:tc>
          <w:tcPr>
            <w:tcW w:type="dxa" w:w="1891"/>
          </w:tcPr>
          <w:p>
            <w:r>
              <w:t>Matemáticas especiales I para física</w:t>
            </w:r>
          </w:p>
        </w:tc>
        <w:tc>
          <w:tcPr>
            <w:tcW w:type="dxa" w:w="1891"/>
          </w:tcPr>
          <w:p>
            <w:r>
              <w:t>2016675</w:t>
            </w:r>
          </w:p>
        </w:tc>
        <w:tc>
          <w:tcPr>
            <w:tcW w:type="dxa" w:w="1891"/>
          </w:tcPr>
          <w:p>
            <w:r>
              <w:t>Matemáticas especiales I para física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2016679</w:t>
            </w:r>
          </w:p>
        </w:tc>
        <w:tc>
          <w:tcPr>
            <w:tcW w:type="dxa" w:w="1891"/>
          </w:tcPr>
          <w:p>
            <w:r>
              <w:t>Mecánica Analítica I</w:t>
            </w:r>
          </w:p>
        </w:tc>
        <w:tc>
          <w:tcPr>
            <w:tcW w:type="dxa" w:w="1891"/>
          </w:tcPr>
          <w:p>
            <w:r>
              <w:t>2016679</w:t>
            </w:r>
          </w:p>
        </w:tc>
        <w:tc>
          <w:tcPr>
            <w:tcW w:type="dxa" w:w="1891"/>
          </w:tcPr>
          <w:p>
            <w:r>
              <w:t>Mecánica Analítica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2015554</w:t>
            </w:r>
          </w:p>
        </w:tc>
        <w:tc>
          <w:tcPr>
            <w:tcW w:type="dxa" w:w="1891"/>
          </w:tcPr>
          <w:p>
            <w:r>
              <w:t>Mecánica Cuántica I</w:t>
            </w:r>
          </w:p>
        </w:tc>
        <w:tc>
          <w:tcPr>
            <w:tcW w:type="dxa" w:w="1891"/>
          </w:tcPr>
          <w:p>
            <w:r>
              <w:t>2015554</w:t>
            </w:r>
          </w:p>
        </w:tc>
        <w:tc>
          <w:tcPr>
            <w:tcW w:type="dxa" w:w="1891"/>
          </w:tcPr>
          <w:p>
            <w:r>
              <w:t>Mecánica Cuántica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2016658</w:t>
            </w:r>
          </w:p>
        </w:tc>
        <w:tc>
          <w:tcPr>
            <w:tcW w:type="dxa" w:w="1891"/>
          </w:tcPr>
          <w:p>
            <w:r>
              <w:t>Electrodinámica I</w:t>
            </w:r>
          </w:p>
        </w:tc>
        <w:tc>
          <w:tcPr>
            <w:tcW w:type="dxa" w:w="1891"/>
          </w:tcPr>
          <w:p>
            <w:r>
              <w:t>2016658</w:t>
            </w:r>
          </w:p>
        </w:tc>
        <w:tc>
          <w:tcPr>
            <w:tcW w:type="dxa" w:w="1891"/>
          </w:tcPr>
          <w:p>
            <w:r>
              <w:t>Electrodinámica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2016691</w:t>
            </w:r>
          </w:p>
        </w:tc>
        <w:tc>
          <w:tcPr>
            <w:tcW w:type="dxa" w:w="1891"/>
          </w:tcPr>
          <w:p>
            <w:r>
              <w:t>Inglés Intensivo I</w:t>
            </w:r>
          </w:p>
        </w:tc>
        <w:tc>
          <w:tcPr>
            <w:tcW w:type="dxa" w:w="1891"/>
          </w:tcPr>
          <w:p>
            <w:r>
              <w:t>2016691</w:t>
            </w:r>
          </w:p>
        </w:tc>
        <w:tc>
          <w:tcPr>
            <w:tcW w:type="dxa" w:w="1891"/>
          </w:tcPr>
          <w:p>
            <w:r>
              <w:t>Inglés Intensivo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