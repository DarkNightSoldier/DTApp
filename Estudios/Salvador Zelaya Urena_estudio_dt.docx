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Datos Generales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Nombre</w:t>
            </w:r>
          </w:p>
        </w:tc>
        <w:tc>
          <w:tcPr>
            <w:tcW w:type="dxa" w:w="6619"/>
          </w:tcPr>
          <w:p>
            <w:r>
              <w:t>Salvador Zelaya Urena</w:t>
            </w:r>
          </w:p>
        </w:tc>
      </w:tr>
      <w:tr>
        <w:tc>
          <w:tcPr>
            <w:tcW w:type="dxa" w:w="6619"/>
          </w:tcPr>
          <w:p>
            <w:r>
              <w:t>DNI</w:t>
            </w:r>
          </w:p>
        </w:tc>
        <w:tc>
          <w:tcPr>
            <w:tcW w:type="dxa" w:w="6619"/>
          </w:tcPr>
          <w:p>
            <w:r>
              <w:t>1077177891</w:t>
            </w:r>
          </w:p>
        </w:tc>
      </w:tr>
      <w:tr>
        <w:tc>
          <w:tcPr>
            <w:tcW w:type="dxa" w:w="6619"/>
          </w:tcPr>
          <w:p>
            <w:r>
              <w:t>Plan de estudios origen (1er plan):</w:t>
            </w:r>
          </w:p>
        </w:tc>
        <w:tc>
          <w:tcPr>
            <w:tcW w:type="dxa" w:w="6619"/>
          </w:tcPr>
          <w:p>
            <w:r>
              <w:t>Psicología (2977)</w:t>
            </w:r>
          </w:p>
        </w:tc>
      </w:tr>
      <w:tr>
        <w:tc>
          <w:tcPr>
            <w:tcW w:type="dxa" w:w="6619"/>
          </w:tcPr>
          <w:p>
            <w:r>
              <w:t>Plan de estudios doble titulación (2° plan) - Sede</w:t>
            </w:r>
          </w:p>
        </w:tc>
        <w:tc>
          <w:tcPr>
            <w:tcW w:type="dxa" w:w="6619"/>
          </w:tcPr>
          <w:p>
            <w:r>
              <w:t>2933 - Ciencias de la Computación</w:t>
            </w:r>
          </w:p>
        </w:tc>
      </w:tr>
      <w:tr>
        <w:tc>
          <w:tcPr>
            <w:tcW w:type="dxa" w:w="6619"/>
          </w:tcPr>
          <w:p>
            <w:r>
              <w:t>Fecha de la solicitud</w:t>
            </w:r>
          </w:p>
        </w:tc>
        <w:tc>
          <w:tcPr>
            <w:tcW w:type="dxa" w:w="6619"/>
          </w:tcPr>
          <w:p>
            <w:r>
              <w:t>24/02/2025</w:t>
            </w:r>
          </w:p>
        </w:tc>
      </w:tr>
    </w:tbl>
    <w:p/>
    <w:p>
      <w:pPr>
        <w:pStyle w:val="Heading1"/>
      </w:pPr>
      <w:r>
        <w:t>2. Información académica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0</w:t>
            </w:r>
          </w:p>
        </w:tc>
        <w:tc>
          <w:tcPr>
            <w:tcW w:type="dxa" w:w="6619"/>
          </w:tcPr>
          <w:p>
            <w:r>
              <w:t>1</w:t>
            </w:r>
          </w:p>
        </w:tc>
      </w:tr>
      <w:tr>
        <w:tc>
          <w:tcPr>
            <w:tcW w:type="dxa" w:w="6619"/>
          </w:tcPr>
          <w:p>
            <w:r>
              <w:t>¿Tuvo calidad de estudiante en el 2° plan?</w:t>
            </w:r>
          </w:p>
        </w:tc>
        <w:tc>
          <w:tcPr>
            <w:tcW w:type="dxa" w:w="6619"/>
          </w:tcPr>
          <w:p>
            <w:r>
              <w:t>NO</w:t>
            </w:r>
          </w:p>
        </w:tc>
      </w:tr>
      <w:tr>
        <w:tc>
          <w:tcPr>
            <w:tcW w:type="dxa" w:w="6619"/>
          </w:tcPr>
          <w:p>
            <w:r>
              <w:t>¿Se encuentra matriculado o en reserva de cupo al momento de presentar la solicitud?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Porcentaje de avance en el plan de estudios origen</w:t>
            </w:r>
          </w:p>
        </w:tc>
        <w:tc>
          <w:tcPr>
            <w:tcW w:type="dxa" w:w="6619"/>
          </w:tcPr>
          <w:p>
            <w:r>
              <w:t>59.3%</w:t>
            </w:r>
          </w:p>
        </w:tc>
      </w:tr>
      <w:tr>
        <w:tc>
          <w:tcPr>
            <w:tcW w:type="dxa" w:w="6619"/>
          </w:tcPr>
          <w:p>
            <w:r>
              <w:t>¿El estudiante ha cursado el 40% de los créditos de su primer plan de estudios?</w:t>
            </w:r>
          </w:p>
        </w:tc>
        <w:tc>
          <w:tcPr>
            <w:tcW w:type="dxa" w:w="6619"/>
          </w:tcPr>
          <w:p>
            <w:r>
              <w:t>SI</w:t>
            </w:r>
          </w:p>
        </w:tc>
      </w:tr>
      <w:tr>
        <w:tc>
          <w:tcPr>
            <w:tcW w:type="dxa" w:w="6619"/>
          </w:tcPr>
          <w:p>
            <w:r>
              <w:t>P.A.P.A. en el primer plan de estudio</w:t>
            </w:r>
          </w:p>
        </w:tc>
        <w:tc>
          <w:tcPr>
            <w:tcW w:type="dxa" w:w="6619"/>
          </w:tcPr>
          <w:p>
            <w:r>
              <w:t>4.4</w:t>
            </w:r>
          </w:p>
        </w:tc>
      </w:tr>
      <w:tr>
        <w:tc>
          <w:tcPr>
            <w:tcW w:type="dxa" w:w="6619"/>
          </w:tcPr>
          <w:p>
            <w:r>
              <w:t>Créditos estudio doble titulación (información reportada en el resumen de créditos del SIA)</w:t>
            </w:r>
          </w:p>
        </w:tc>
        <w:tc>
          <w:tcPr>
            <w:tcW w:type="dxa" w:w="6619"/>
          </w:tcPr>
          <w:p>
            <w:r>
              <w:t>75</w:t>
            </w:r>
          </w:p>
        </w:tc>
      </w:tr>
    </w:tbl>
    <w:p/>
    <w:p>
      <w:pPr>
        <w:pStyle w:val="Heading1"/>
      </w:pPr>
      <w:r>
        <w:t>3. Resumen general de créditos del segundo plan de estudios: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655"/>
        <w:gridCol w:w="1655"/>
        <w:gridCol w:w="1655"/>
        <w:gridCol w:w="1655"/>
        <w:gridCol w:w="1655"/>
        <w:gridCol w:w="1655"/>
        <w:gridCol w:w="1655"/>
        <w:gridCol w:w="1655"/>
      </w:tblGrid>
      <w:tr>
        <w:tc>
          <w:tcPr>
            <w:tcW w:type="dxa" w:w="1655"/>
          </w:tcPr>
          <w:p>
            <w:r>
              <w:t>Créditos</w:t>
            </w:r>
          </w:p>
        </w:tc>
        <w:tc>
          <w:tcPr>
            <w:tcW w:type="dxa" w:w="1655"/>
          </w:tcPr>
          <w:p>
            <w:r>
              <w:t>Fund. Obl. B</w:t>
            </w:r>
          </w:p>
        </w:tc>
        <w:tc>
          <w:tcPr>
            <w:tcW w:type="dxa" w:w="1655"/>
          </w:tcPr>
          <w:p>
            <w:r>
              <w:t>Fund. Opt. O</w:t>
            </w:r>
          </w:p>
        </w:tc>
        <w:tc>
          <w:tcPr>
            <w:tcW w:type="dxa" w:w="1655"/>
          </w:tcPr>
          <w:p>
            <w:r>
              <w:t>Disc. Obl. C</w:t>
            </w:r>
          </w:p>
        </w:tc>
        <w:tc>
          <w:tcPr>
            <w:tcW w:type="dxa" w:w="1655"/>
          </w:tcPr>
          <w:p>
            <w:r>
              <w:t>Disc. Opt. T</w:t>
            </w:r>
          </w:p>
        </w:tc>
        <w:tc>
          <w:tcPr>
            <w:tcW w:type="dxa" w:w="1655"/>
          </w:tcPr>
          <w:p>
            <w:r>
              <w:t>Trabajo de Grado P</w:t>
            </w:r>
          </w:p>
        </w:tc>
        <w:tc>
          <w:tcPr>
            <w:tcW w:type="dxa" w:w="1655"/>
          </w:tcPr>
          <w:p>
            <w:r>
              <w:t>Libre Elección L</w:t>
            </w:r>
          </w:p>
        </w:tc>
        <w:tc>
          <w:tcPr>
            <w:tcW w:type="dxa" w:w="1655"/>
          </w:tcPr>
          <w:p>
            <w:r>
              <w:t>Total</w:t>
            </w:r>
          </w:p>
        </w:tc>
      </w:tr>
      <w:tr>
        <w:tc>
          <w:tcPr>
            <w:tcW w:type="dxa" w:w="1655"/>
          </w:tcPr>
          <w:p>
            <w:r>
              <w:t>Exigidos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139</w:t>
            </w:r>
          </w:p>
        </w:tc>
      </w:tr>
      <w:tr>
        <w:tc>
          <w:tcPr>
            <w:tcW w:type="dxa" w:w="1655"/>
          </w:tcPr>
          <w:p>
            <w:r>
              <w:t>Convalidados/equivalentes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28</w:t>
            </w:r>
          </w:p>
        </w:tc>
        <w:tc>
          <w:tcPr>
            <w:tcW w:type="dxa" w:w="1655"/>
          </w:tcPr>
          <w:p>
            <w:r>
              <w:t>28</w:t>
            </w:r>
          </w:p>
        </w:tc>
      </w:tr>
      <w:tr>
        <w:tc>
          <w:tcPr>
            <w:tcW w:type="dxa" w:w="1655"/>
          </w:tcPr>
          <w:p>
            <w:r>
              <w:t>Pendientes</w:t>
            </w:r>
          </w:p>
        </w:tc>
        <w:tc>
          <w:tcPr>
            <w:tcW w:type="dxa" w:w="1655"/>
          </w:tcPr>
          <w:p>
            <w:r>
              <w:t>49</w:t>
            </w:r>
          </w:p>
        </w:tc>
        <w:tc>
          <w:tcPr>
            <w:tcW w:type="dxa" w:w="1655"/>
          </w:tcPr>
          <w:p>
            <w:r>
              <w:t>11</w:t>
            </w:r>
          </w:p>
        </w:tc>
        <w:tc>
          <w:tcPr>
            <w:tcW w:type="dxa" w:w="1655"/>
          </w:tcPr>
          <w:p>
            <w:r>
              <w:t>21</w:t>
            </w:r>
          </w:p>
        </w:tc>
        <w:tc>
          <w:tcPr>
            <w:tcW w:type="dxa" w:w="1655"/>
          </w:tcPr>
          <w:p>
            <w:r>
              <w:t>22</w:t>
            </w:r>
          </w:p>
        </w:tc>
        <w:tc>
          <w:tcPr>
            <w:tcW w:type="dxa" w:w="1655"/>
          </w:tcPr>
          <w:p>
            <w:r>
              <w:t>8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111</w:t>
            </w:r>
          </w:p>
        </w:tc>
      </w:tr>
      <w:tr>
        <w:tc>
          <w:tcPr>
            <w:tcW w:type="dxa" w:w="1655"/>
          </w:tcPr>
          <w:p>
            <w:r>
              <w:t>Excedentes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  <w:tc>
          <w:tcPr>
            <w:tcW w:type="dxa" w:w="1655"/>
          </w:tcPr>
          <w:p>
            <w:r>
              <w:t>0</w:t>
            </w:r>
          </w:p>
        </w:tc>
      </w:tr>
    </w:tbl>
    <w:p/>
    <w:p>
      <w:pPr>
        <w:pStyle w:val="Heading1"/>
      </w:pPr>
      <w:r>
        <w:t>4. Cuadro de equivalencia y convalidaciones de asignaturas</w:t>
      </w:r>
    </w:p>
    <w:p>
      <w:pPr>
        <w:pStyle w:val="Heading2"/>
      </w:pPr>
      <w:r>
        <w:t>Componente de FUNDAMENTACIÓN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Créditos_B</w:t>
            </w:r>
          </w:p>
        </w:tc>
        <w:tc>
          <w:tcPr>
            <w:tcW w:type="dxa" w:w="1471"/>
          </w:tcPr>
          <w:p>
            <w:r>
              <w:t>Créditos_O</w:t>
            </w:r>
          </w:p>
        </w:tc>
      </w:tr>
    </w:tbl>
    <w:p/>
    <w:p>
      <w:pPr>
        <w:pStyle w:val="Heading2"/>
      </w:pPr>
      <w:r>
        <w:t>Componente DISCIPLINAR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71"/>
        <w:gridCol w:w="1471"/>
        <w:gridCol w:w="1471"/>
        <w:gridCol w:w="1471"/>
        <w:gridCol w:w="1471"/>
        <w:gridCol w:w="1471"/>
        <w:gridCol w:w="1471"/>
        <w:gridCol w:w="1471"/>
        <w:gridCol w:w="1471"/>
      </w:tblGrid>
      <w:tr>
        <w:tc>
          <w:tcPr>
            <w:tcW w:type="dxa" w:w="1471"/>
          </w:tcPr>
          <w:p>
            <w:r>
              <w:t>Periodo Académico</w:t>
            </w:r>
          </w:p>
        </w:tc>
        <w:tc>
          <w:tcPr>
            <w:tcW w:type="dxa" w:w="1471"/>
          </w:tcPr>
          <w:p>
            <w:r>
              <w:t>Código</w:t>
            </w:r>
          </w:p>
        </w:tc>
        <w:tc>
          <w:tcPr>
            <w:tcW w:type="dxa" w:w="1471"/>
          </w:tcPr>
          <w:p>
            <w:r>
              <w:t>Asignatura</w:t>
            </w:r>
          </w:p>
        </w:tc>
        <w:tc>
          <w:tcPr>
            <w:tcW w:type="dxa" w:w="1471"/>
          </w:tcPr>
          <w:p>
            <w:r>
              <w:t>Código_CC</w:t>
            </w:r>
          </w:p>
        </w:tc>
        <w:tc>
          <w:tcPr>
            <w:tcW w:type="dxa" w:w="1471"/>
          </w:tcPr>
          <w:p>
            <w:r>
              <w:t>Asignatura_CC</w:t>
            </w:r>
          </w:p>
        </w:tc>
        <w:tc>
          <w:tcPr>
            <w:tcW w:type="dxa" w:w="1471"/>
          </w:tcPr>
          <w:p>
            <w:r>
              <w:t>Agrupación</w:t>
            </w:r>
          </w:p>
        </w:tc>
        <w:tc>
          <w:tcPr>
            <w:tcW w:type="dxa" w:w="1471"/>
          </w:tcPr>
          <w:p>
            <w:r>
              <w:t>Nota</w:t>
            </w:r>
          </w:p>
        </w:tc>
        <w:tc>
          <w:tcPr>
            <w:tcW w:type="dxa" w:w="1471"/>
          </w:tcPr>
          <w:p>
            <w:r>
              <w:t>Créditos_C</w:t>
            </w:r>
          </w:p>
        </w:tc>
        <w:tc>
          <w:tcPr>
            <w:tcW w:type="dxa" w:w="1471"/>
          </w:tcPr>
          <w:p>
            <w:r>
              <w:t>Créditos_T</w:t>
            </w:r>
          </w:p>
        </w:tc>
      </w:tr>
    </w:tbl>
    <w:p/>
    <w:p>
      <w:pPr>
        <w:pStyle w:val="Heading2"/>
      </w:pPr>
      <w:r>
        <w:t>Componente de LIBRE ELECCIÓN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891"/>
        <w:gridCol w:w="1891"/>
        <w:gridCol w:w="1891"/>
        <w:gridCol w:w="1891"/>
        <w:gridCol w:w="1891"/>
        <w:gridCol w:w="1891"/>
        <w:gridCol w:w="1891"/>
      </w:tblGrid>
      <w:tr>
        <w:tc>
          <w:tcPr>
            <w:tcW w:type="dxa" w:w="1891"/>
          </w:tcPr>
          <w:p>
            <w:r>
              <w:t>Periodo Académico</w:t>
            </w:r>
          </w:p>
        </w:tc>
        <w:tc>
          <w:tcPr>
            <w:tcW w:type="dxa" w:w="1891"/>
          </w:tcPr>
          <w:p>
            <w:r>
              <w:t>Código</w:t>
            </w:r>
          </w:p>
        </w:tc>
        <w:tc>
          <w:tcPr>
            <w:tcW w:type="dxa" w:w="1891"/>
          </w:tcPr>
          <w:p>
            <w:r>
              <w:t>Asignatura</w:t>
            </w:r>
          </w:p>
        </w:tc>
        <w:tc>
          <w:tcPr>
            <w:tcW w:type="dxa" w:w="1891"/>
          </w:tcPr>
          <w:p>
            <w:r>
              <w:t>Código_CC</w:t>
            </w:r>
          </w:p>
        </w:tc>
        <w:tc>
          <w:tcPr>
            <w:tcW w:type="dxa" w:w="1891"/>
          </w:tcPr>
          <w:p>
            <w:r>
              <w:t>Asignatura_CC</w:t>
            </w:r>
          </w:p>
        </w:tc>
        <w:tc>
          <w:tcPr>
            <w:tcW w:type="dxa" w:w="1891"/>
          </w:tcPr>
          <w:p>
            <w:r>
              <w:t>Nota</w:t>
            </w:r>
          </w:p>
        </w:tc>
        <w:tc>
          <w:tcPr>
            <w:tcW w:type="dxa" w:w="1891"/>
          </w:tcPr>
          <w:p>
            <w:r>
              <w:t>#Créditos</w:t>
            </w:r>
          </w:p>
        </w:tc>
      </w:tr>
      <w:tr>
        <w:tc>
          <w:tcPr>
            <w:tcW w:type="dxa" w:w="1891"/>
          </w:tcPr>
          <w:p>
            <w:r>
              <w:t>2019-2S</w:t>
            </w:r>
          </w:p>
        </w:tc>
        <w:tc>
          <w:tcPr>
            <w:tcW w:type="dxa" w:w="1891"/>
          </w:tcPr>
          <w:p>
            <w:r>
              <w:t>2021668</w:t>
            </w:r>
          </w:p>
        </w:tc>
        <w:tc>
          <w:tcPr>
            <w:tcW w:type="dxa" w:w="1891"/>
          </w:tcPr>
          <w:p>
            <w:r>
              <w:t>Problemática Social Colombiana</w:t>
            </w:r>
          </w:p>
        </w:tc>
        <w:tc>
          <w:tcPr>
            <w:tcW w:type="dxa" w:w="1891"/>
          </w:tcPr>
          <w:p>
            <w:r>
              <w:t>2021668</w:t>
            </w:r>
          </w:p>
        </w:tc>
        <w:tc>
          <w:tcPr>
            <w:tcW w:type="dxa" w:w="1891"/>
          </w:tcPr>
          <w:p>
            <w:r>
              <w:t>Problemática Social Colombiana</w:t>
            </w:r>
          </w:p>
        </w:tc>
        <w:tc>
          <w:tcPr>
            <w:tcW w:type="dxa" w:w="1891"/>
          </w:tcPr>
          <w:p>
            <w:r>
              <w:t>5.0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2017860</w:t>
            </w:r>
          </w:p>
        </w:tc>
        <w:tc>
          <w:tcPr>
            <w:tcW w:type="dxa" w:w="1891"/>
          </w:tcPr>
          <w:p>
            <w:r>
              <w:t>Métodos cuantitativos en psicología</w:t>
            </w:r>
          </w:p>
        </w:tc>
        <w:tc>
          <w:tcPr>
            <w:tcW w:type="dxa" w:w="1891"/>
          </w:tcPr>
          <w:p>
            <w:r>
              <w:t>2017860</w:t>
            </w:r>
          </w:p>
        </w:tc>
        <w:tc>
          <w:tcPr>
            <w:tcW w:type="dxa" w:w="1891"/>
          </w:tcPr>
          <w:p>
            <w:r>
              <w:t>Métodos cuantitativos en psicología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2024229</w:t>
            </w:r>
          </w:p>
        </w:tc>
        <w:tc>
          <w:tcPr>
            <w:tcW w:type="dxa" w:w="1891"/>
          </w:tcPr>
          <w:p>
            <w:r>
              <w:t>Psicometría</w:t>
            </w:r>
          </w:p>
        </w:tc>
        <w:tc>
          <w:tcPr>
            <w:tcW w:type="dxa" w:w="1891"/>
          </w:tcPr>
          <w:p>
            <w:r>
              <w:t>2024229</w:t>
            </w:r>
          </w:p>
        </w:tc>
        <w:tc>
          <w:tcPr>
            <w:tcW w:type="dxa" w:w="1891"/>
          </w:tcPr>
          <w:p>
            <w:r>
              <w:t>Psicometría</w:t>
            </w:r>
          </w:p>
        </w:tc>
        <w:tc>
          <w:tcPr>
            <w:tcW w:type="dxa" w:w="1891"/>
          </w:tcPr>
          <w:p>
            <w:r>
              <w:t>4.9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2017864</w:t>
            </w:r>
          </w:p>
        </w:tc>
        <w:tc>
          <w:tcPr>
            <w:tcW w:type="dxa" w:w="1891"/>
          </w:tcPr>
          <w:p>
            <w:r>
              <w:t>Desarrollo Afectivo</w:t>
            </w:r>
          </w:p>
        </w:tc>
        <w:tc>
          <w:tcPr>
            <w:tcW w:type="dxa" w:w="1891"/>
          </w:tcPr>
          <w:p>
            <w:r>
              <w:t>2017864</w:t>
            </w:r>
          </w:p>
        </w:tc>
        <w:tc>
          <w:tcPr>
            <w:tcW w:type="dxa" w:w="1891"/>
          </w:tcPr>
          <w:p>
            <w:r>
              <w:t>Desarrollo Afectivo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2017902</w:t>
            </w:r>
          </w:p>
        </w:tc>
        <w:tc>
          <w:tcPr>
            <w:tcW w:type="dxa" w:w="1891"/>
          </w:tcPr>
          <w:p>
            <w:r>
              <w:t>Psicología Clínica</w:t>
            </w:r>
          </w:p>
        </w:tc>
        <w:tc>
          <w:tcPr>
            <w:tcW w:type="dxa" w:w="1891"/>
          </w:tcPr>
          <w:p>
            <w:r>
              <w:t>2017902</w:t>
            </w:r>
          </w:p>
        </w:tc>
        <w:tc>
          <w:tcPr>
            <w:tcW w:type="dxa" w:w="1891"/>
          </w:tcPr>
          <w:p>
            <w:r>
              <w:t>Psicología Clínica</w:t>
            </w:r>
          </w:p>
        </w:tc>
        <w:tc>
          <w:tcPr>
            <w:tcW w:type="dxa" w:w="1891"/>
          </w:tcPr>
          <w:p>
            <w:r>
              <w:t>4.8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2020-2S</w:t>
            </w:r>
          </w:p>
        </w:tc>
        <w:tc>
          <w:tcPr>
            <w:tcW w:type="dxa" w:w="1891"/>
          </w:tcPr>
          <w:p>
            <w:r>
              <w:t>2017915</w:t>
            </w:r>
          </w:p>
        </w:tc>
        <w:tc>
          <w:tcPr>
            <w:tcW w:type="dxa" w:w="1891"/>
          </w:tcPr>
          <w:p>
            <w:r>
              <w:t>Razonamiento</w:t>
            </w:r>
          </w:p>
        </w:tc>
        <w:tc>
          <w:tcPr>
            <w:tcW w:type="dxa" w:w="1891"/>
          </w:tcPr>
          <w:p>
            <w:r>
              <w:t>2017915</w:t>
            </w:r>
          </w:p>
        </w:tc>
        <w:tc>
          <w:tcPr>
            <w:tcW w:type="dxa" w:w="1891"/>
          </w:tcPr>
          <w:p>
            <w:r>
              <w:t>Razonamiento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2026055</w:t>
            </w:r>
          </w:p>
        </w:tc>
        <w:tc>
          <w:tcPr>
            <w:tcW w:type="dxa" w:w="1891"/>
          </w:tcPr>
          <w:p>
            <w:r>
              <w:t>Inglés Intensivo II</w:t>
            </w:r>
          </w:p>
        </w:tc>
        <w:tc>
          <w:tcPr>
            <w:tcW w:type="dxa" w:w="1891"/>
          </w:tcPr>
          <w:p>
            <w:r>
              <w:t>2026055</w:t>
            </w:r>
          </w:p>
        </w:tc>
        <w:tc>
          <w:tcPr>
            <w:tcW w:type="dxa" w:w="1891"/>
          </w:tcPr>
          <w:p>
            <w:r>
              <w:t>Inglés Intensivo II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4</w:t>
            </w:r>
          </w:p>
        </w:tc>
      </w:tr>
      <w:tr>
        <w:tc>
          <w:tcPr>
            <w:tcW w:type="dxa" w:w="1891"/>
          </w:tcPr>
          <w:p>
            <w:r>
              <w:t>2021-1S</w:t>
            </w:r>
          </w:p>
        </w:tc>
        <w:tc>
          <w:tcPr>
            <w:tcW w:type="dxa" w:w="1891"/>
          </w:tcPr>
          <w:p>
            <w:r>
              <w:t>2017891</w:t>
            </w:r>
          </w:p>
        </w:tc>
        <w:tc>
          <w:tcPr>
            <w:tcW w:type="dxa" w:w="1891"/>
          </w:tcPr>
          <w:p>
            <w:r>
              <w:t>Memoria</w:t>
            </w:r>
          </w:p>
        </w:tc>
        <w:tc>
          <w:tcPr>
            <w:tcW w:type="dxa" w:w="1891"/>
          </w:tcPr>
          <w:p>
            <w:r>
              <w:t>2017891</w:t>
            </w:r>
          </w:p>
        </w:tc>
        <w:tc>
          <w:tcPr>
            <w:tcW w:type="dxa" w:w="1891"/>
          </w:tcPr>
          <w:p>
            <w:r>
              <w:t>Memoria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  <w:tr>
        <w:tc>
          <w:tcPr>
            <w:tcW w:type="dxa" w:w="1891"/>
          </w:tcPr>
          <w:p>
            <w:r>
              <w:t>2020-1S</w:t>
            </w:r>
          </w:p>
        </w:tc>
        <w:tc>
          <w:tcPr>
            <w:tcW w:type="dxa" w:w="1891"/>
          </w:tcPr>
          <w:p>
            <w:r>
              <w:t>2017906</w:t>
            </w:r>
          </w:p>
        </w:tc>
        <w:tc>
          <w:tcPr>
            <w:tcW w:type="dxa" w:w="1891"/>
          </w:tcPr>
          <w:p>
            <w:r>
              <w:t>Psicología del Desarrollo</w:t>
            </w:r>
          </w:p>
        </w:tc>
        <w:tc>
          <w:tcPr>
            <w:tcW w:type="dxa" w:w="1891"/>
          </w:tcPr>
          <w:p>
            <w:r>
              <w:t>2017906</w:t>
            </w:r>
          </w:p>
        </w:tc>
        <w:tc>
          <w:tcPr>
            <w:tcW w:type="dxa" w:w="1891"/>
          </w:tcPr>
          <w:p>
            <w:r>
              <w:t>Psicología del Desarrollo</w:t>
            </w:r>
          </w:p>
        </w:tc>
        <w:tc>
          <w:tcPr>
            <w:tcW w:type="dxa" w:w="1891"/>
          </w:tcPr>
          <w:p>
            <w:r>
              <w:t>4.7</w:t>
            </w:r>
          </w:p>
        </w:tc>
        <w:tc>
          <w:tcPr>
            <w:tcW w:type="dxa" w:w="1891"/>
          </w:tcPr>
          <w:p>
            <w:r>
              <w:t>3</w:t>
            </w:r>
          </w:p>
        </w:tc>
      </w:tr>
    </w:tbl>
    <w:p/>
    <w:p>
      <w:pPr>
        <w:pStyle w:val="Heading1"/>
      </w:pPr>
      <w:r>
        <w:t>5. Asignaturas pendientes por cursar en el segundo plan de estudios</w:t>
      </w:r>
    </w:p>
    <w:p>
      <w:r>
        <w:t>Pendientes en Fundamentación - Obligatoria B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2015155</w:t>
            </w:r>
          </w:p>
        </w:tc>
        <w:tc>
          <w:tcPr>
            <w:tcW w:type="dxa" w:w="2648"/>
          </w:tcPr>
          <w:p>
            <w:r>
              <w:t>Introducción al análisis real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2015162</w:t>
            </w:r>
          </w:p>
        </w:tc>
        <w:tc>
          <w:tcPr>
            <w:tcW w:type="dxa" w:w="2648"/>
          </w:tcPr>
          <w:p>
            <w:r>
              <w:t>Cálculo vectorial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2015168</w:t>
            </w:r>
          </w:p>
        </w:tc>
        <w:tc>
          <w:tcPr>
            <w:tcW w:type="dxa" w:w="2648"/>
          </w:tcPr>
          <w:p>
            <w:r>
              <w:t>Fundamentos de matemáticas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2015178</w:t>
            </w:r>
          </w:p>
        </w:tc>
        <w:tc>
          <w:tcPr>
            <w:tcW w:type="dxa" w:w="2648"/>
          </w:tcPr>
          <w:p>
            <w:r>
              <w:t>Probabilidad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2015181</w:t>
            </w:r>
          </w:p>
        </w:tc>
        <w:tc>
          <w:tcPr>
            <w:tcW w:type="dxa" w:w="2648"/>
          </w:tcPr>
          <w:p>
            <w:r>
              <w:t>Sistemas numéricos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2015555</w:t>
            </w:r>
          </w:p>
        </w:tc>
        <w:tc>
          <w:tcPr>
            <w:tcW w:type="dxa" w:w="2648"/>
          </w:tcPr>
          <w:p>
            <w:r>
              <w:t>Álgebra lineal básica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2015556</w:t>
            </w:r>
          </w:p>
        </w:tc>
        <w:tc>
          <w:tcPr>
            <w:tcW w:type="dxa" w:w="2648"/>
          </w:tcPr>
          <w:p>
            <w:r>
              <w:t>Cálculo integral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2016342</w:t>
            </w:r>
          </w:p>
        </w:tc>
        <w:tc>
          <w:tcPr>
            <w:tcW w:type="dxa" w:w="2648"/>
          </w:tcPr>
          <w:p>
            <w:r>
              <w:t>Cálculo de ecuaciones diferenciales ordinarias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2016377</w:t>
            </w:r>
          </w:p>
        </w:tc>
        <w:tc>
          <w:tcPr>
            <w:tcW w:type="dxa" w:w="2648"/>
          </w:tcPr>
          <w:p>
            <w:r>
              <w:t>Cálculo diferencial en una variable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MATEMÁTICAS Y ESTRUCTURAS DISCRETAS</w:t>
            </w:r>
          </w:p>
        </w:tc>
        <w:tc>
          <w:tcPr>
            <w:tcW w:type="dxa" w:w="2648"/>
          </w:tcPr>
          <w:p>
            <w:r>
              <w:t>2025819</w:t>
            </w:r>
          </w:p>
        </w:tc>
        <w:tc>
          <w:tcPr>
            <w:tcW w:type="dxa" w:w="2648"/>
          </w:tcPr>
          <w:p>
            <w:r>
              <w:t>Introducción a la teoría de conjuntos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40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2016375</w:t>
            </w:r>
          </w:p>
        </w:tc>
        <w:tc>
          <w:tcPr>
            <w:tcW w:type="dxa" w:w="2648"/>
          </w:tcPr>
          <w:p>
            <w:r>
              <w:t>Programación orientada a objetos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2016699</w:t>
            </w:r>
          </w:p>
        </w:tc>
        <w:tc>
          <w:tcPr>
            <w:tcW w:type="dxa" w:w="2648"/>
          </w:tcPr>
          <w:p>
            <w:r>
              <w:t>Estructuras de datos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  <w:tr>
        <w:tc>
          <w:tcPr>
            <w:tcW w:type="dxa" w:w="2648"/>
          </w:tcPr>
          <w:p>
            <w:r>
              <w:t>PROGRAMACIÓN Y ESTRUCTURAS DE  DATOS</w:t>
            </w:r>
          </w:p>
        </w:tc>
        <w:tc>
          <w:tcPr>
            <w:tcW w:type="dxa" w:w="2648"/>
          </w:tcPr>
          <w:p>
            <w:r>
              <w:t>2026573</w:t>
            </w:r>
          </w:p>
        </w:tc>
        <w:tc>
          <w:tcPr>
            <w:tcW w:type="dxa" w:w="2648"/>
          </w:tcPr>
          <w:p>
            <w:r>
              <w:t>Introducción a las ciencias de la computación y a la programación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9</w:t>
            </w:r>
          </w:p>
        </w:tc>
      </w:tr>
    </w:tbl>
    <w:p/>
    <w:p>
      <w:r>
        <w:t>Pendientes en Fundamentación - Optativa O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MATEMÁTICAS Y ESTRUCTURAS DISCRETAS</w:t>
            </w:r>
          </w:p>
        </w:tc>
        <w:tc>
          <w:tcPr>
            <w:tcW w:type="dxa" w:w="4413"/>
          </w:tcPr>
          <w:p>
            <w:r>
              <w:t>8</w:t>
            </w:r>
          </w:p>
        </w:tc>
        <w:tc>
          <w:tcPr>
            <w:tcW w:type="dxa" w:w="4413"/>
          </w:tcPr>
          <w:p>
            <w:r>
              <w:t>8</w:t>
            </w:r>
          </w:p>
        </w:tc>
      </w:tr>
      <w:tr>
        <w:tc>
          <w:tcPr>
            <w:tcW w:type="dxa" w:w="4413"/>
          </w:tcPr>
          <w:p>
            <w:r>
              <w:t>CIENCIAS NATURALES Y ESTADÍSTICA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PROGRAMACIÓN Y ESTRUCTURAS DE  DATOS</w:t>
            </w:r>
          </w:p>
        </w:tc>
        <w:tc>
          <w:tcPr>
            <w:tcW w:type="dxa" w:w="4413"/>
          </w:tcPr>
          <w:p>
            <w:r>
              <w:t>0</w:t>
            </w:r>
          </w:p>
        </w:tc>
        <w:tc>
          <w:tcPr>
            <w:tcW w:type="dxa" w:w="4413"/>
          </w:tcPr>
          <w:p>
            <w:r>
              <w:t>0</w:t>
            </w:r>
          </w:p>
        </w:tc>
      </w:tr>
    </w:tbl>
    <w:p/>
    <w:p>
      <w:r>
        <w:t>Pendientes en Disciplinar - Obligatoria C y P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648"/>
        <w:gridCol w:w="2648"/>
        <w:gridCol w:w="2648"/>
        <w:gridCol w:w="2648"/>
        <w:gridCol w:w="2648"/>
      </w:tblGrid>
      <w:tr>
        <w:tc>
          <w:tcPr>
            <w:tcW w:type="dxa" w:w="2648"/>
          </w:tcPr>
          <w:p>
            <w:r>
              <w:t>Agrupación</w:t>
            </w:r>
          </w:p>
        </w:tc>
        <w:tc>
          <w:tcPr>
            <w:tcW w:type="dxa" w:w="2648"/>
          </w:tcPr>
          <w:p>
            <w:r>
              <w:t>Código</w:t>
            </w:r>
          </w:p>
        </w:tc>
        <w:tc>
          <w:tcPr>
            <w:tcW w:type="dxa" w:w="2648"/>
          </w:tcPr>
          <w:p>
            <w:r>
              <w:t>Asignatura</w:t>
            </w:r>
          </w:p>
        </w:tc>
        <w:tc>
          <w:tcPr>
            <w:tcW w:type="dxa" w:w="2648"/>
          </w:tcPr>
          <w:p>
            <w:r>
              <w:t>Créditos</w:t>
            </w:r>
          </w:p>
        </w:tc>
        <w:tc>
          <w:tcPr>
            <w:tcW w:type="dxa" w:w="2648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2015174</w:t>
            </w:r>
          </w:p>
        </w:tc>
        <w:tc>
          <w:tcPr>
            <w:tcW w:type="dxa" w:w="2648"/>
          </w:tcPr>
          <w:p>
            <w:r>
              <w:t>Introducción a la teoría de la computación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2016696</w:t>
            </w:r>
          </w:p>
        </w:tc>
        <w:tc>
          <w:tcPr>
            <w:tcW w:type="dxa" w:w="2648"/>
          </w:tcPr>
          <w:p>
            <w:r>
              <w:t>Algoritmos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ALGORITMOS Y TEORÍA DE LA COMPUTACIÓN</w:t>
            </w:r>
          </w:p>
        </w:tc>
        <w:tc>
          <w:tcPr>
            <w:tcW w:type="dxa" w:w="2648"/>
          </w:tcPr>
          <w:p>
            <w:r>
              <w:t>2026555</w:t>
            </w:r>
          </w:p>
        </w:tc>
        <w:tc>
          <w:tcPr>
            <w:tcW w:type="dxa" w:w="2648"/>
          </w:tcPr>
          <w:p>
            <w:r>
              <w:t>Algebra abstracta y computacional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11</w:t>
            </w:r>
          </w:p>
        </w:tc>
      </w:tr>
      <w:tr>
        <w:tc>
          <w:tcPr>
            <w:tcW w:type="dxa" w:w="2648"/>
          </w:tcPr>
          <w:p>
            <w:r>
              <w:t>COMPUTACIÓN CIENTÍFICA</w:t>
            </w:r>
          </w:p>
        </w:tc>
        <w:tc>
          <w:tcPr>
            <w:tcW w:type="dxa" w:w="2648"/>
          </w:tcPr>
          <w:p>
            <w:r>
              <w:t>2019072</w:t>
            </w:r>
          </w:p>
        </w:tc>
        <w:tc>
          <w:tcPr>
            <w:tcW w:type="dxa" w:w="2648"/>
          </w:tcPr>
          <w:p>
            <w:r>
              <w:t>Análisis numérico I</w:t>
            </w:r>
          </w:p>
        </w:tc>
        <w:tc>
          <w:tcPr>
            <w:tcW w:type="dxa" w:w="2648"/>
          </w:tcPr>
          <w:p>
            <w:r>
              <w:t>4</w:t>
            </w:r>
          </w:p>
        </w:tc>
        <w:tc>
          <w:tcPr>
            <w:tcW w:type="dxa" w:w="2648"/>
          </w:tcPr>
          <w:p>
            <w:r>
              <w:t>4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2016698</w:t>
            </w:r>
          </w:p>
        </w:tc>
        <w:tc>
          <w:tcPr>
            <w:tcW w:type="dxa" w:w="2648"/>
          </w:tcPr>
          <w:p>
            <w:r>
              <w:t>Elementos de  computadores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SISTEMAS OPERATIVOS, DE CÓMPUTO Y COMPILADORES</w:t>
            </w:r>
          </w:p>
        </w:tc>
        <w:tc>
          <w:tcPr>
            <w:tcW w:type="dxa" w:w="2648"/>
          </w:tcPr>
          <w:p>
            <w:r>
              <w:t>2016707</w:t>
            </w:r>
          </w:p>
        </w:tc>
        <w:tc>
          <w:tcPr>
            <w:tcW w:type="dxa" w:w="2648"/>
          </w:tcPr>
          <w:p>
            <w:r>
              <w:t>Sistemas operativos</w:t>
            </w:r>
          </w:p>
        </w:tc>
        <w:tc>
          <w:tcPr>
            <w:tcW w:type="dxa" w:w="2648"/>
          </w:tcPr>
          <w:p>
            <w:r>
              <w:t>3</w:t>
            </w:r>
          </w:p>
        </w:tc>
        <w:tc>
          <w:tcPr>
            <w:tcW w:type="dxa" w:w="2648"/>
          </w:tcPr>
          <w:p>
            <w:r>
              <w:t>6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2027633</w:t>
            </w:r>
          </w:p>
        </w:tc>
        <w:tc>
          <w:tcPr>
            <w:tcW w:type="dxa" w:w="2648"/>
          </w:tcPr>
          <w:p>
            <w:r>
              <w:t>Trabajo de Grado - Trabajos Investigativos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2027634</w:t>
            </w:r>
          </w:p>
        </w:tc>
        <w:tc>
          <w:tcPr>
            <w:tcW w:type="dxa" w:w="2648"/>
          </w:tcPr>
          <w:p>
            <w:r>
              <w:t>Trabajo de Grado - Asignaturas de Posgrado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  <w:tr>
        <w:tc>
          <w:tcPr>
            <w:tcW w:type="dxa" w:w="2648"/>
          </w:tcPr>
          <w:p>
            <w:r>
              <w:t>TRABAJO DE GRADO</w:t>
            </w:r>
          </w:p>
        </w:tc>
        <w:tc>
          <w:tcPr>
            <w:tcW w:type="dxa" w:w="2648"/>
          </w:tcPr>
          <w:p>
            <w:r>
              <w:t>2027636</w:t>
            </w:r>
          </w:p>
        </w:tc>
        <w:tc>
          <w:tcPr>
            <w:tcW w:type="dxa" w:w="2648"/>
          </w:tcPr>
          <w:p>
            <w:r>
              <w:t>Trabajo de Grado - Pasantías</w:t>
            </w:r>
          </w:p>
        </w:tc>
        <w:tc>
          <w:tcPr>
            <w:tcW w:type="dxa" w:w="2648"/>
          </w:tcPr>
          <w:p>
            <w:r>
              <w:t>8</w:t>
            </w:r>
          </w:p>
        </w:tc>
        <w:tc>
          <w:tcPr>
            <w:tcW w:type="dxa" w:w="2648"/>
          </w:tcPr>
          <w:p>
            <w:r>
              <w:t>8</w:t>
            </w:r>
          </w:p>
        </w:tc>
      </w:tr>
    </w:tbl>
    <w:p/>
    <w:p>
      <w:r>
        <w:t>Pendientes en Disciplinar - Optativa T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413"/>
        <w:gridCol w:w="4413"/>
        <w:gridCol w:w="4413"/>
      </w:tblGrid>
      <w:tr>
        <w:tc>
          <w:tcPr>
            <w:tcW w:type="dxa" w:w="4413"/>
          </w:tcPr>
          <w:p>
            <w:r>
              <w:t>Agrupación</w:t>
            </w:r>
          </w:p>
        </w:tc>
        <w:tc>
          <w:tcPr>
            <w:tcW w:type="dxa" w:w="4413"/>
          </w:tcPr>
          <w:p>
            <w:r>
              <w:t>Créditos exigidos en la agrupación</w:t>
            </w:r>
          </w:p>
        </w:tc>
        <w:tc>
          <w:tcPr>
            <w:tcW w:type="dxa" w:w="4413"/>
          </w:tcPr>
          <w:p>
            <w:r>
              <w:t>Créditos pendientes por cursar de la agrupación</w:t>
            </w:r>
          </w:p>
        </w:tc>
      </w:tr>
      <w:tr>
        <w:tc>
          <w:tcPr>
            <w:tcW w:type="dxa" w:w="4413"/>
          </w:tcPr>
          <w:p>
            <w:r>
              <w:t>ALGORITMOS Y TEORÍA DE LA COMPUTACIÓN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SEGURIDAD INFORMÁTICA Y CODIFICACIÓN</w:t>
            </w:r>
          </w:p>
        </w:tc>
        <w:tc>
          <w:tcPr>
            <w:tcW w:type="dxa" w:w="4413"/>
          </w:tcPr>
          <w:p>
            <w:r>
              <w:t>7</w:t>
            </w:r>
          </w:p>
        </w:tc>
        <w:tc>
          <w:tcPr>
            <w:tcW w:type="dxa" w:w="4413"/>
          </w:tcPr>
          <w:p>
            <w:r>
              <w:t>7</w:t>
            </w:r>
          </w:p>
        </w:tc>
      </w:tr>
      <w:tr>
        <w:tc>
          <w:tcPr>
            <w:tcW w:type="dxa" w:w="4413"/>
          </w:tcPr>
          <w:p>
            <w:r>
              <w:t>SISTEMAS OPERATIVOS, DE CÓMPUTO Y COMPILADORES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CIENTÍFICA</w:t>
            </w:r>
          </w:p>
        </w:tc>
        <w:tc>
          <w:tcPr>
            <w:tcW w:type="dxa" w:w="4413"/>
          </w:tcPr>
          <w:p>
            <w:r>
              <w:t>3</w:t>
            </w:r>
          </w:p>
        </w:tc>
        <w:tc>
          <w:tcPr>
            <w:tcW w:type="dxa" w:w="4413"/>
          </w:tcPr>
          <w:p>
            <w:r>
              <w:t>3</w:t>
            </w:r>
          </w:p>
        </w:tc>
      </w:tr>
      <w:tr>
        <w:tc>
          <w:tcPr>
            <w:tcW w:type="dxa" w:w="4413"/>
          </w:tcPr>
          <w:p>
            <w:r>
              <w:t>COMPUTACIÓN APLICADA</w:t>
            </w:r>
          </w:p>
        </w:tc>
        <w:tc>
          <w:tcPr>
            <w:tcW w:type="dxa" w:w="4413"/>
          </w:tcPr>
          <w:p>
            <w:r>
              <w:t>6</w:t>
            </w:r>
          </w:p>
        </w:tc>
        <w:tc>
          <w:tcPr>
            <w:tcW w:type="dxa" w:w="4413"/>
          </w:tcPr>
          <w:p>
            <w:r>
              <w:t>6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6619"/>
        <w:gridCol w:w="6619"/>
      </w:tblGrid>
      <w:tr>
        <w:tc>
          <w:tcPr>
            <w:tcW w:type="dxa" w:w="6619"/>
          </w:tcPr>
          <w:p>
            <w:r>
              <w:t>Componente de Libre Elección (L) (Créditos pendientes)</w:t>
            </w:r>
          </w:p>
        </w:tc>
        <w:tc>
          <w:tcPr>
            <w:tcW w:type="dxa" w:w="6619"/>
          </w:tcPr>
          <w:p>
            <w:r>
              <w:t>0</w:t>
            </w:r>
          </w:p>
        </w:tc>
      </w:tr>
    </w:tbl>
    <w:p/>
    <w:p>
      <w:pPr>
        <w:pStyle w:val="Heading1"/>
      </w:pPr>
      <w:r>
        <w:t>6. El Consejo de Facultad Recomienda / No recomienda</w:t>
      </w:r>
    </w:p>
    <w:p>
      <w:r>
        <w:t>Recomendación: Recomienda</w:t>
      </w:r>
    </w:p>
    <w:p>
      <w:r>
        <w:t>Aunque no dispone de los créditos suficientes para cursar las asignaturas pendientes de aprobación en el segundo plan, presenta un PAPA mayor o igual a 4,3.</w:t>
      </w:r>
    </w:p>
    <w:sectPr w:rsidR="00FC693F" w:rsidRPr="0006063C" w:rsidSect="00034616">
      <w:pgSz w:w="16838" w:h="2381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